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6DBBC" w14:textId="4382355F" w:rsidR="00F66ED6" w:rsidRDefault="000E2BC6" w:rsidP="000328ED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5FF9B93B" wp14:editId="698D4A83">
                <wp:simplePos x="0" y="0"/>
                <wp:positionH relativeFrom="margin">
                  <wp:posOffset>-904875</wp:posOffset>
                </wp:positionH>
                <wp:positionV relativeFrom="margin">
                  <wp:posOffset>-21590</wp:posOffset>
                </wp:positionV>
                <wp:extent cx="7796530" cy="10064750"/>
                <wp:effectExtent l="0" t="0" r="0" b="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796530" cy="10064750"/>
                          <a:chOff x="0" y="0"/>
                          <a:chExt cx="7796817" cy="10065662"/>
                        </a:xfrm>
                      </wpg:grpSpPr>
                      <wps:wsp>
                        <wps:cNvPr id="3" name="Freeform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772400" cy="3720166"/>
                          </a:xfrm>
                          <a:custGeom>
                            <a:avLst/>
                            <a:gdLst>
                              <a:gd name="T0" fmla="*/ 0 w 872"/>
                              <a:gd name="T1" fmla="*/ 0 h 453"/>
                              <a:gd name="T2" fmla="*/ 0 w 872"/>
                              <a:gd name="T3" fmla="*/ 453 h 453"/>
                              <a:gd name="T4" fmla="*/ 87 w 872"/>
                              <a:gd name="T5" fmla="*/ 310 h 453"/>
                              <a:gd name="T6" fmla="*/ 108 w 872"/>
                              <a:gd name="T7" fmla="*/ 284 h 453"/>
                              <a:gd name="T8" fmla="*/ 133 w 872"/>
                              <a:gd name="T9" fmla="*/ 258 h 453"/>
                              <a:gd name="T10" fmla="*/ 581 w 872"/>
                              <a:gd name="T11" fmla="*/ 72 h 453"/>
                              <a:gd name="T12" fmla="*/ 872 w 872"/>
                              <a:gd name="T13" fmla="*/ 72 h 453"/>
                              <a:gd name="T14" fmla="*/ 872 w 872"/>
                              <a:gd name="T15" fmla="*/ 0 h 453"/>
                              <a:gd name="T16" fmla="*/ 0 w 872"/>
                              <a:gd name="T17" fmla="*/ 0 h 4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72" h="453">
                                <a:moveTo>
                                  <a:pt x="0" y="0"/>
                                </a:moveTo>
                                <a:cubicBezTo>
                                  <a:pt x="0" y="453"/>
                                  <a:pt x="0" y="453"/>
                                  <a:pt x="0" y="453"/>
                                </a:cubicBezTo>
                                <a:cubicBezTo>
                                  <a:pt x="23" y="401"/>
                                  <a:pt x="52" y="353"/>
                                  <a:pt x="87" y="310"/>
                                </a:cubicBezTo>
                                <a:cubicBezTo>
                                  <a:pt x="94" y="301"/>
                                  <a:pt x="101" y="293"/>
                                  <a:pt x="108" y="284"/>
                                </a:cubicBezTo>
                                <a:cubicBezTo>
                                  <a:pt x="116" y="275"/>
                                  <a:pt x="125" y="266"/>
                                  <a:pt x="133" y="258"/>
                                </a:cubicBezTo>
                                <a:cubicBezTo>
                                  <a:pt x="248" y="143"/>
                                  <a:pt x="406" y="72"/>
                                  <a:pt x="581" y="72"/>
                                </a:cubicBezTo>
                                <a:cubicBezTo>
                                  <a:pt x="872" y="72"/>
                                  <a:pt x="872" y="72"/>
                                  <a:pt x="872" y="72"/>
                                </a:cubicBezTo>
                                <a:cubicBezTo>
                                  <a:pt x="872" y="0"/>
                                  <a:pt x="872" y="0"/>
                                  <a:pt x="872" y="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: Shape 21"/>
                        <wps:cNvSpPr>
                          <a:spLocks/>
                        </wps:cNvSpPr>
                        <wps:spPr bwMode="auto">
                          <a:xfrm rot="10800000" flipH="1">
                            <a:off x="0" y="438150"/>
                            <a:ext cx="1738276" cy="1896280"/>
                          </a:xfrm>
                          <a:custGeom>
                            <a:avLst/>
                            <a:gdLst>
                              <a:gd name="connsiteX0" fmla="*/ 1628881 w 1738276"/>
                              <a:gd name="connsiteY0" fmla="*/ 1895780 h 1896280"/>
                              <a:gd name="connsiteX1" fmla="*/ 1700732 w 1738276"/>
                              <a:gd name="connsiteY1" fmla="*/ 1696892 h 1896280"/>
                              <a:gd name="connsiteX2" fmla="*/ 13603 w 1738276"/>
                              <a:gd name="connsiteY2" fmla="*/ 13572 h 1896280"/>
                              <a:gd name="connsiteX3" fmla="*/ 0 w 1738276"/>
                              <a:gd name="connsiteY3" fmla="*/ 0 h 1896280"/>
                              <a:gd name="connsiteX4" fmla="*/ 0 w 1738276"/>
                              <a:gd name="connsiteY4" fmla="*/ 329116 h 1896280"/>
                              <a:gd name="connsiteX5" fmla="*/ 19162 w 1738276"/>
                              <a:gd name="connsiteY5" fmla="*/ 353290 h 1896280"/>
                              <a:gd name="connsiteX6" fmla="*/ 1506705 w 1738276"/>
                              <a:gd name="connsiteY6" fmla="*/ 1831895 h 1896280"/>
                              <a:gd name="connsiteX7" fmla="*/ 1539043 w 1738276"/>
                              <a:gd name="connsiteY7" fmla="*/ 1864038 h 1896280"/>
                              <a:gd name="connsiteX8" fmla="*/ 1628881 w 1738276"/>
                              <a:gd name="connsiteY8" fmla="*/ 1895780 h 18962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738276" h="1896280">
                                <a:moveTo>
                                  <a:pt x="1628881" y="1895780"/>
                                </a:moveTo>
                                <a:cubicBezTo>
                                  <a:pt x="1716497" y="1887343"/>
                                  <a:pt x="1783194" y="1774036"/>
                                  <a:pt x="1700732" y="1696892"/>
                                </a:cubicBezTo>
                                <a:cubicBezTo>
                                  <a:pt x="415301" y="414363"/>
                                  <a:pt x="93943" y="93731"/>
                                  <a:pt x="13603" y="13572"/>
                                </a:cubicBezTo>
                                <a:lnTo>
                                  <a:pt x="0" y="0"/>
                                </a:lnTo>
                                <a:lnTo>
                                  <a:pt x="0" y="329116"/>
                                </a:lnTo>
                                <a:lnTo>
                                  <a:pt x="19162" y="353290"/>
                                </a:lnTo>
                                <a:cubicBezTo>
                                  <a:pt x="1506705" y="1831895"/>
                                  <a:pt x="1506705" y="1831895"/>
                                  <a:pt x="1506705" y="1831895"/>
                                </a:cubicBezTo>
                                <a:cubicBezTo>
                                  <a:pt x="1519640" y="1844752"/>
                                  <a:pt x="1526108" y="1857610"/>
                                  <a:pt x="1539043" y="1864038"/>
                                </a:cubicBezTo>
                                <a:cubicBezTo>
                                  <a:pt x="1568147" y="1889753"/>
                                  <a:pt x="1599676" y="1898593"/>
                                  <a:pt x="1628881" y="18957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23"/>
                        <wps:cNvSpPr>
                          <a:spLocks/>
                        </wps:cNvSpPr>
                        <wps:spPr bwMode="auto">
                          <a:xfrm rot="10800000" flipH="1">
                            <a:off x="0" y="57150"/>
                            <a:ext cx="2462115" cy="2685160"/>
                          </a:xfrm>
                          <a:custGeom>
                            <a:avLst/>
                            <a:gdLst>
                              <a:gd name="connsiteX0" fmla="*/ 2307676 w 2462115"/>
                              <a:gd name="connsiteY0" fmla="*/ 2684454 h 2685160"/>
                              <a:gd name="connsiteX1" fmla="*/ 2409112 w 2462115"/>
                              <a:gd name="connsiteY1" fmla="*/ 2403672 h 2685160"/>
                              <a:gd name="connsiteX2" fmla="*/ 5438 w 2462115"/>
                              <a:gd name="connsiteY2" fmla="*/ 5426 h 2685160"/>
                              <a:gd name="connsiteX3" fmla="*/ 0 w 2462115"/>
                              <a:gd name="connsiteY3" fmla="*/ 0 h 2685160"/>
                              <a:gd name="connsiteX4" fmla="*/ 0 w 2462115"/>
                              <a:gd name="connsiteY4" fmla="*/ 454256 h 2685160"/>
                              <a:gd name="connsiteX5" fmla="*/ 5467 w 2462115"/>
                              <a:gd name="connsiteY5" fmla="*/ 469395 h 2685160"/>
                              <a:gd name="connsiteX6" fmla="*/ 35142 w 2462115"/>
                              <a:gd name="connsiteY6" fmla="*/ 506832 h 2685160"/>
                              <a:gd name="connsiteX7" fmla="*/ 2135192 w 2462115"/>
                              <a:gd name="connsiteY7" fmla="*/ 2594263 h 2685160"/>
                              <a:gd name="connsiteX8" fmla="*/ 2180846 w 2462115"/>
                              <a:gd name="connsiteY8" fmla="*/ 2639642 h 2685160"/>
                              <a:gd name="connsiteX9" fmla="*/ 2307676 w 2462115"/>
                              <a:gd name="connsiteY9" fmla="*/ 2684454 h 26851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2462115" h="2685160">
                                <a:moveTo>
                                  <a:pt x="2307676" y="2684454"/>
                                </a:moveTo>
                                <a:cubicBezTo>
                                  <a:pt x="2431368" y="2672542"/>
                                  <a:pt x="2525528" y="2512581"/>
                                  <a:pt x="2409112" y="2403672"/>
                                </a:cubicBezTo>
                                <a:cubicBezTo>
                                  <a:pt x="443168" y="442167"/>
                                  <a:pt x="74554" y="74385"/>
                                  <a:pt x="5438" y="5426"/>
                                </a:cubicBezTo>
                                <a:lnTo>
                                  <a:pt x="0" y="0"/>
                                </a:lnTo>
                                <a:lnTo>
                                  <a:pt x="0" y="454256"/>
                                </a:lnTo>
                                <a:lnTo>
                                  <a:pt x="5467" y="469395"/>
                                </a:lnTo>
                                <a:cubicBezTo>
                                  <a:pt x="12315" y="484143"/>
                                  <a:pt x="21446" y="497756"/>
                                  <a:pt x="35142" y="506832"/>
                                </a:cubicBezTo>
                                <a:cubicBezTo>
                                  <a:pt x="2135192" y="2594263"/>
                                  <a:pt x="2135192" y="2594263"/>
                                  <a:pt x="2135192" y="2594263"/>
                                </a:cubicBezTo>
                                <a:cubicBezTo>
                                  <a:pt x="2153454" y="2612415"/>
                                  <a:pt x="2162584" y="2630566"/>
                                  <a:pt x="2180846" y="2639642"/>
                                </a:cubicBezTo>
                                <a:cubicBezTo>
                                  <a:pt x="2221934" y="2675946"/>
                                  <a:pt x="2266446" y="2688425"/>
                                  <a:pt x="2307676" y="268445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31"/>
                        <wps:cNvSpPr>
                          <a:spLocks/>
                        </wps:cNvSpPr>
                        <wps:spPr bwMode="auto">
                          <a:xfrm>
                            <a:off x="6705600" y="9115425"/>
                            <a:ext cx="1070039" cy="950237"/>
                          </a:xfrm>
                          <a:custGeom>
                            <a:avLst/>
                            <a:gdLst>
                              <a:gd name="connsiteX0" fmla="*/ 1070039 w 1070039"/>
                              <a:gd name="connsiteY0" fmla="*/ 0 h 950237"/>
                              <a:gd name="connsiteX1" fmla="*/ 1070039 w 1070039"/>
                              <a:gd name="connsiteY1" fmla="*/ 950237 h 950237"/>
                              <a:gd name="connsiteX2" fmla="*/ 0 w 1070039"/>
                              <a:gd name="connsiteY2" fmla="*/ 950237 h 9502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70039" h="950237">
                                <a:moveTo>
                                  <a:pt x="1070039" y="0"/>
                                </a:moveTo>
                                <a:lnTo>
                                  <a:pt x="1070039" y="950237"/>
                                </a:lnTo>
                                <a:lnTo>
                                  <a:pt x="0" y="950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reeform: Shape 30"/>
                        <wps:cNvSpPr>
                          <a:spLocks/>
                        </wps:cNvSpPr>
                        <wps:spPr bwMode="auto">
                          <a:xfrm>
                            <a:off x="5780564" y="8289428"/>
                            <a:ext cx="1991837" cy="1776225"/>
                          </a:xfrm>
                          <a:custGeom>
                            <a:avLst/>
                            <a:gdLst>
                              <a:gd name="connsiteX0" fmla="*/ 1991837 w 1991837"/>
                              <a:gd name="connsiteY0" fmla="*/ 0 h 1776225"/>
                              <a:gd name="connsiteX1" fmla="*/ 1991837 w 1991837"/>
                              <a:gd name="connsiteY1" fmla="*/ 238843 h 1776225"/>
                              <a:gd name="connsiteX2" fmla="*/ 1991837 w 1991837"/>
                              <a:gd name="connsiteY2" fmla="*/ 829191 h 1776225"/>
                              <a:gd name="connsiteX3" fmla="*/ 925407 w 1991837"/>
                              <a:gd name="connsiteY3" fmla="*/ 1776225 h 1776225"/>
                              <a:gd name="connsiteX4" fmla="*/ 0 w 1991837"/>
                              <a:gd name="connsiteY4" fmla="*/ 1776225 h 17762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91837" h="1776225">
                                <a:moveTo>
                                  <a:pt x="1991837" y="0"/>
                                </a:moveTo>
                                <a:lnTo>
                                  <a:pt x="1991837" y="238843"/>
                                </a:lnTo>
                                <a:lnTo>
                                  <a:pt x="1991837" y="829191"/>
                                </a:lnTo>
                                <a:lnTo>
                                  <a:pt x="925407" y="1776225"/>
                                </a:lnTo>
                                <a:lnTo>
                                  <a:pt x="0" y="1776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6096000" y="8277225"/>
                            <a:ext cx="1679514" cy="1644862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Freeform: Shape 29" descr="Footer shapes in bottom right corner of document"/>
                        <wps:cNvSpPr>
                          <a:spLocks/>
                        </wps:cNvSpPr>
                        <wps:spPr bwMode="auto">
                          <a:xfrm>
                            <a:off x="5191126" y="7524748"/>
                            <a:ext cx="2605691" cy="2515287"/>
                          </a:xfrm>
                          <a:custGeom>
                            <a:avLst/>
                            <a:gdLst>
                              <a:gd name="connsiteX0" fmla="*/ 2591733 w 2605691"/>
                              <a:gd name="connsiteY0" fmla="*/ 0 h 2515287"/>
                              <a:gd name="connsiteX1" fmla="*/ 2605691 w 2605691"/>
                              <a:gd name="connsiteY1" fmla="*/ 0 h 2515287"/>
                              <a:gd name="connsiteX2" fmla="*/ 2605691 w 2605691"/>
                              <a:gd name="connsiteY2" fmla="*/ 373697 h 2515287"/>
                              <a:gd name="connsiteX3" fmla="*/ 2605691 w 2605691"/>
                              <a:gd name="connsiteY3" fmla="*/ 411067 h 2515287"/>
                              <a:gd name="connsiteX4" fmla="*/ 2549860 w 2605691"/>
                              <a:gd name="connsiteY4" fmla="*/ 485806 h 2515287"/>
                              <a:gd name="connsiteX5" fmla="*/ 344535 w 2605691"/>
                              <a:gd name="connsiteY5" fmla="*/ 2453944 h 2515287"/>
                              <a:gd name="connsiteX6" fmla="*/ 288704 w 2605691"/>
                              <a:gd name="connsiteY6" fmla="*/ 2503770 h 2515287"/>
                              <a:gd name="connsiteX7" fmla="*/ 271639 w 2605691"/>
                              <a:gd name="connsiteY7" fmla="*/ 2515287 h 2515287"/>
                              <a:gd name="connsiteX8" fmla="*/ 81037 w 2605691"/>
                              <a:gd name="connsiteY8" fmla="*/ 2515287 h 2515287"/>
                              <a:gd name="connsiteX9" fmla="*/ 49678 w 2605691"/>
                              <a:gd name="connsiteY9" fmla="*/ 2492870 h 2515287"/>
                              <a:gd name="connsiteX10" fmla="*/ 51423 w 2605691"/>
                              <a:gd name="connsiteY10" fmla="*/ 2267095 h 2515287"/>
                              <a:gd name="connsiteX11" fmla="*/ 2591733 w 2605691"/>
                              <a:gd name="connsiteY11" fmla="*/ 0 h 25152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2605691" h="2515287">
                                <a:moveTo>
                                  <a:pt x="2591733" y="0"/>
                                </a:moveTo>
                                <a:cubicBezTo>
                                  <a:pt x="2605691" y="0"/>
                                  <a:pt x="2605691" y="0"/>
                                  <a:pt x="2605691" y="0"/>
                                </a:cubicBezTo>
                                <a:cubicBezTo>
                                  <a:pt x="2605691" y="373697"/>
                                  <a:pt x="2605691" y="373697"/>
                                  <a:pt x="2605691" y="373697"/>
                                </a:cubicBezTo>
                                <a:cubicBezTo>
                                  <a:pt x="2605691" y="386154"/>
                                  <a:pt x="2605691" y="398610"/>
                                  <a:pt x="2605691" y="411067"/>
                                </a:cubicBezTo>
                                <a:cubicBezTo>
                                  <a:pt x="2591733" y="435980"/>
                                  <a:pt x="2577776" y="460893"/>
                                  <a:pt x="2549860" y="485806"/>
                                </a:cubicBezTo>
                                <a:cubicBezTo>
                                  <a:pt x="344535" y="2453944"/>
                                  <a:pt x="344535" y="2453944"/>
                                  <a:pt x="344535" y="2453944"/>
                                </a:cubicBezTo>
                                <a:cubicBezTo>
                                  <a:pt x="330578" y="2478857"/>
                                  <a:pt x="316620" y="2491313"/>
                                  <a:pt x="288704" y="2503770"/>
                                </a:cubicBezTo>
                                <a:lnTo>
                                  <a:pt x="271639" y="2515287"/>
                                </a:lnTo>
                                <a:lnTo>
                                  <a:pt x="81037" y="2515287"/>
                                </a:lnTo>
                                <a:lnTo>
                                  <a:pt x="49678" y="2492870"/>
                                </a:lnTo>
                                <a:cubicBezTo>
                                  <a:pt x="-7898" y="2435259"/>
                                  <a:pt x="-25345" y="2341834"/>
                                  <a:pt x="51423" y="2267095"/>
                                </a:cubicBezTo>
                                <a:cubicBezTo>
                                  <a:pt x="2591733" y="0"/>
                                  <a:pt x="2591733" y="0"/>
                                  <a:pt x="259173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 8"/>
                        <wps:cNvSpPr>
                          <a:spLocks/>
                        </wps:cNvSpPr>
                        <wps:spPr bwMode="auto">
                          <a:xfrm>
                            <a:off x="6086475" y="7705725"/>
                            <a:ext cx="1695655" cy="1644862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F56462" id="Group 2" o:spid="_x0000_s1026" alt="&quot;&quot;" style="position:absolute;margin-left:-71.25pt;margin-top:-1.7pt;width:613.9pt;height:792.5pt;z-index:-251657216;mso-position-horizontal-relative:margin;mso-position-vertical-relative:margin" coordsize="77968,100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">
                <o:lock v:ext="edit" aspectratio="t"/>
                <v:shape id="Freeform 6" o:spid="_x0000_s1027" style="position:absolute;width:77724;height:37201;visibility:visible;mso-wrap-style:square;v-text-anchor:top" coordsize="87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" path="m,c,453,,453,,453,23,401,52,353,87,310v7,-9,14,-17,21,-26c116,275,125,266,133,258,248,143,406,72,581,72v291,,291,,291,c872,,872,,872,l,xe" fillcolor="#9dcb08 [3205]" stroked="f">
                  <v:path arrowok="t" o:connecttype="custom" o:connectlocs="0,0;0,3720166;775457,2545809;962637,2332290;1185469,2118770;5178629,591285;7772400,591285;7772400,0;0,0" o:connectangles="0,0,0,0,0,0,0,0,0"/>
                </v:shape>
                <v:shape id="Freeform: Shape 21" o:spid="_x0000_s1028" style="position:absolute;top:4381;width:17382;height:18963;rotation:180;flip:x;visibility:visible;mso-wrap-style:square;v-text-anchor:top" coordsize="1738276,189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" path="m1628881,1895780v87616,-8437,154313,-121744,71851,-198888c415301,414363,93943,93731,13603,13572l,,,329116r19162,24174c1506705,1831895,1506705,1831895,1506705,1831895v12935,12857,19403,25715,32338,32143c1568147,1889753,1599676,1898593,1628881,1895780xe" fillcolor="#044f44 [3208]" stroked="f">
                  <v:path arrowok="t" o:connecttype="custom" o:connectlocs="1628881,1895780;1700732,1696892;13603,13572;0,0;0,329116;19162,353290;1506705,1831895;1539043,1864038;1628881,1895780" o:connectangles="0,0,0,0,0,0,0,0,0"/>
                </v:shape>
                <v:shape id="Freeform: Shape 23" o:spid="_x0000_s1029" style="position:absolute;top:571;width:24621;height:26852;rotation:180;flip:x;visibility:visible;mso-wrap-style:square;v-text-anchor:top" coordsize="2462115,26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" path="m2307676,2684454v123692,-11912,217852,-171873,101436,-280782c443168,442167,74554,74385,5438,5426l,,,454256r5467,15139c12315,484143,21446,497756,35142,506832,2135192,2594263,2135192,2594263,2135192,2594263v18262,18152,27392,36303,45654,45379c2221934,2675946,2266446,2688425,2307676,2684454xe" fillcolor="#10a48e [3206]" stroked="f">
                  <v:path arrowok="t" o:connecttype="custom" o:connectlocs="2307676,2684454;2409112,2403672;5438,5426;0,0;0,454256;5467,469395;35142,506832;2135192,2594263;2180846,2639642;2307676,2684454" o:connectangles="0,0,0,0,0,0,0,0,0,0"/>
                </v:shape>
                <v:shape id="Freeform: Shape 31" o:spid="_x0000_s1030" style="position:absolute;left:67056;top:91154;width:10700;height:9502;visibility:visible;mso-wrap-style:square;v-text-anchor:top" coordsize="1070039,950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" path="m1070039,r,950237l,950237,1070039,xe" fillcolor="#9dcb08 [3205]" stroked="f">
                  <v:path arrowok="t" o:connecttype="custom" o:connectlocs="1070039,0;1070039,950237;0,950237" o:connectangles="0,0,0"/>
                </v:shape>
                <v:shape id="Freeform: Shape 30" o:spid="_x0000_s1031" style="position:absolute;left:57805;top:82894;width:19919;height:17762;visibility:visible;mso-wrap-style:square;v-text-anchor:top" coordsize="1991837,17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" path="m1991837,r,238843l1991837,829191,925407,1776225,,1776225,1991837,xe" fillcolor="#10a48e [3206]" stroked="f">
                  <v:path arrowok="t" o:connecttype="custom" o:connectlocs="1991837,0;1991837,238843;1991837,829191;925407,1776225;0,1776225" o:connectangles="0,0,0,0,0"/>
                </v:shape>
                <v:shape id="Freeform 8" o:spid="_x0000_s1032" style="position:absolute;left:60960;top:82772;width:16795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" path="m11,182c193,,193,,193,v1,,1,,1,c194,30,194,30,194,30v,1,,2,,3c193,35,192,37,190,39,32,197,32,197,32,197v-1,2,-2,3,-4,4c16,212,,194,11,182xe" fillcolor="#17c0a3 [3207]" stroked="f">
                  <v:path arrowok="t" o:connecttype="custom" o:connectlocs="95230,1412099;1670857,0;1679514,0;1679514,232763;1679514,256040;1644885,302593;277033,1528480;242404,1559515;95230,1412099" o:connectangles="0,0,0,0,0,0,0,0,0"/>
                </v:shape>
                <v:shape id="Freeform: Shape 29" o:spid="_x0000_s1033" alt="Footer shapes in bottom right corner of document" style="position:absolute;left:51911;top:75247;width:26057;height:25153;visibility:visible;mso-wrap-style:square;v-text-anchor:top" coordsize="2605691,2515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" path="m2591733,v13958,,13958,,13958,c2605691,373697,2605691,373697,2605691,373697v,12457,,24913,,37370c2591733,435980,2577776,460893,2549860,485806,344535,2453944,344535,2453944,344535,2453944v-13957,24913,-27915,37369,-55831,49826l271639,2515287r-190602,l49678,2492870v-57576,-57611,-75023,-151036,1745,-225775c2591733,,2591733,,2591733,xe" fillcolor="#2c3644 [3209]" stroked="f">
                  <v:path arrowok="t" o:connecttype="custom" o:connectlocs="2591733,0;2605691,0;2605691,373697;2605691,411067;2549860,485806;344535,2453944;288704,2503770;271639,2515287;81037,2515287;49678,2492870;51423,2267095;2591733,0" o:connectangles="0,0,0,0,0,0,0,0,0,0,0,0"/>
                </v:shape>
                <v:shape id="Freeform 8" o:spid="_x0000_s1034" style="position:absolute;left:60864;top:77057;width:16957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" path="m11,182c193,,193,,193,v1,,1,,1,c194,30,194,30,194,30v,1,,2,,3c193,35,192,37,190,39,32,197,32,197,32,197v-1,2,-2,3,-4,4c16,212,,194,11,182xe" fillcolor="#c3ea1f [3204]" stroked="f">
                  <v:path arrowok="t" o:connecttype="custom" o:connectlocs="96145,1412099;1686915,0;1695655,0;1695655,232763;1695655,256040;1660693,302593;279696,1528480;244734,1559515;96145,1412099" o:connectangles="0,0,0,0,0,0,0,0,0"/>
                </v:shape>
                <w10:wrap anchorx="margin" anchory="margin"/>
                <w10:anchorlock/>
              </v:group>
            </w:pict>
          </mc:Fallback>
        </mc:AlternateContent>
      </w:r>
    </w:p>
    <w:p w14:paraId="2A2BD3CA" w14:textId="01FEA7A7" w:rsidR="005E76F2" w:rsidRDefault="005E76F2" w:rsidP="000328ED">
      <w:pPr>
        <w:spacing w:after="0"/>
      </w:pPr>
    </w:p>
    <w:tbl>
      <w:tblPr>
        <w:tblpPr w:leftFromText="141" w:rightFromText="141" w:vertAnchor="text" w:horzAnchor="margin" w:tblpXSpec="center" w:tblpY="325"/>
        <w:tblW w:w="5831" w:type="pct"/>
        <w:tblLook w:val="0600" w:firstRow="0" w:lastRow="0" w:firstColumn="0" w:lastColumn="0" w:noHBand="1" w:noVBand="1"/>
        <w:tblDescription w:val="Layout table"/>
      </w:tblPr>
      <w:tblGrid>
        <w:gridCol w:w="10916"/>
      </w:tblGrid>
      <w:tr w:rsidR="009416AA" w14:paraId="1CFC4D73" w14:textId="77777777" w:rsidTr="009416AA">
        <w:trPr>
          <w:trHeight w:val="1985"/>
        </w:trPr>
        <w:tc>
          <w:tcPr>
            <w:tcW w:w="10916" w:type="dxa"/>
          </w:tcPr>
          <w:p w14:paraId="5EFFF8E5" w14:textId="2C06D54E" w:rsidR="009416AA" w:rsidRDefault="009416AA" w:rsidP="009416AA">
            <w:pPr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1B7634D" wp14:editId="10DF0F9A">
                  <wp:simplePos x="0" y="0"/>
                  <wp:positionH relativeFrom="column">
                    <wp:posOffset>5336540</wp:posOffset>
                  </wp:positionH>
                  <wp:positionV relativeFrom="paragraph">
                    <wp:posOffset>-320675</wp:posOffset>
                  </wp:positionV>
                  <wp:extent cx="1847850" cy="1847850"/>
                  <wp:effectExtent l="0" t="0" r="0" b="0"/>
                  <wp:wrapNone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8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16AA" w14:paraId="07943086" w14:textId="77777777" w:rsidTr="009416AA">
        <w:trPr>
          <w:trHeight w:val="1056"/>
        </w:trPr>
        <w:tc>
          <w:tcPr>
            <w:tcW w:w="10916" w:type="dxa"/>
          </w:tcPr>
          <w:p w14:paraId="1633E99B" w14:textId="73648BFC" w:rsidR="009416AA" w:rsidRPr="00752FC4" w:rsidRDefault="009416AA" w:rsidP="009416AA">
            <w:pPr>
              <w:pStyle w:val="ContactInfo"/>
            </w:pPr>
            <w:r>
              <w:t>Quibdo – Choco of Colombia</w:t>
            </w:r>
          </w:p>
          <w:p w14:paraId="609594F5" w14:textId="38711278" w:rsidR="009416AA" w:rsidRPr="00752FC4" w:rsidRDefault="009416AA" w:rsidP="009416AA">
            <w:pPr>
              <w:pStyle w:val="ContactInfo"/>
            </w:pPr>
            <w:r>
              <w:t>+57 3114002029</w:t>
            </w:r>
          </w:p>
          <w:p w14:paraId="658056F0" w14:textId="01AA7BD6" w:rsidR="009416AA" w:rsidRDefault="009416AA" w:rsidP="009416AA">
            <w:pPr>
              <w:pStyle w:val="ContactInfo"/>
            </w:pPr>
            <w:r>
              <w:t>Ecotech@gmail.com</w:t>
            </w:r>
          </w:p>
        </w:tc>
      </w:tr>
    </w:tbl>
    <w:p w14:paraId="5ABDC724" w14:textId="4FDAC5C3" w:rsidR="0093493C" w:rsidRDefault="0093493C" w:rsidP="000328ED">
      <w:pPr>
        <w:spacing w:after="0"/>
      </w:pPr>
    </w:p>
    <w:p w14:paraId="6D8A896C" w14:textId="77777777" w:rsidR="00987A15" w:rsidRDefault="00987A15" w:rsidP="00987A15">
      <w:pPr>
        <w:rPr>
          <w:rFonts w:ascii="Segoe UI" w:hAnsi="Segoe UI" w:cs="Segoe UI"/>
          <w:color w:val="1C1917"/>
          <w:sz w:val="27"/>
          <w:szCs w:val="27"/>
          <w:shd w:val="clear" w:color="auto" w:fill="FFFFFF"/>
        </w:rPr>
      </w:pPr>
    </w:p>
    <w:p w14:paraId="3D054568" w14:textId="5EA59C8E" w:rsidR="00987A15" w:rsidRDefault="00987A15" w:rsidP="00987A15">
      <w:r w:rsidRPr="00987A15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Quibdó, 1</w:t>
      </w:r>
      <w:r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7</w:t>
      </w:r>
      <w:r w:rsidRPr="00987A15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 xml:space="preserve"> de noviembre de 2023</w:t>
      </w:r>
      <w:r w:rsidRPr="00987A15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cr/>
      </w:r>
      <w:r w:rsidRPr="00987A15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cr/>
      </w:r>
      <w:proofErr w:type="spellStart"/>
      <w:r w:rsidRPr="00987A15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Estimado</w:t>
      </w:r>
      <w:proofErr w:type="spellEnd"/>
      <w:r w:rsidRPr="00987A15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 xml:space="preserve"> </w:t>
      </w:r>
      <w:proofErr w:type="spellStart"/>
      <w:r w:rsidRPr="00987A15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señor</w:t>
      </w:r>
      <w:proofErr w:type="spellEnd"/>
      <w:r w:rsidR="00B72061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 xml:space="preserve"> </w:t>
      </w:r>
      <w:r w:rsidR="00B72061" w:rsidRPr="00B72061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 xml:space="preserve">Luis </w:t>
      </w:r>
      <w:proofErr w:type="spellStart"/>
      <w:r w:rsidR="00B72061" w:rsidRPr="00B72061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Delasca</w:t>
      </w:r>
      <w:r w:rsidR="00B72061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r</w:t>
      </w:r>
      <w:proofErr w:type="spellEnd"/>
      <w:r w:rsidR="00B72061" w:rsidRPr="00B72061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 xml:space="preserve"> Valencia Mena</w:t>
      </w:r>
    </w:p>
    <w:p w14:paraId="755D618D" w14:textId="10B616B5" w:rsidR="00987A15" w:rsidRDefault="00987A15" w:rsidP="00987A15">
      <w:r w:rsidRPr="00987A15">
        <w:t xml:space="preserve">Me </w:t>
      </w:r>
      <w:proofErr w:type="spellStart"/>
      <w:r w:rsidRPr="00987A15">
        <w:t>complace</w:t>
      </w:r>
      <w:proofErr w:type="spellEnd"/>
      <w:r w:rsidRPr="00987A15">
        <w:t xml:space="preserve"> </w:t>
      </w:r>
      <w:proofErr w:type="spellStart"/>
      <w:r w:rsidRPr="00987A15">
        <w:t>presentarle</w:t>
      </w:r>
      <w:proofErr w:type="spellEnd"/>
      <w:r w:rsidRPr="00987A15">
        <w:t xml:space="preserve"> EcoTech, un </w:t>
      </w:r>
      <w:proofErr w:type="spellStart"/>
      <w:r w:rsidRPr="00987A15">
        <w:t>emprendimiento</w:t>
      </w:r>
      <w:proofErr w:type="spellEnd"/>
      <w:r w:rsidRPr="00987A15">
        <w:t xml:space="preserve"> que </w:t>
      </w:r>
      <w:proofErr w:type="spellStart"/>
      <w:r w:rsidRPr="00987A15">
        <w:t>combina</w:t>
      </w:r>
      <w:proofErr w:type="spellEnd"/>
      <w:r w:rsidRPr="00987A15">
        <w:t xml:space="preserve"> </w:t>
      </w:r>
      <w:proofErr w:type="spellStart"/>
      <w:r w:rsidRPr="00987A15">
        <w:t>tecnología</w:t>
      </w:r>
      <w:proofErr w:type="spellEnd"/>
      <w:r w:rsidRPr="00987A15">
        <w:t xml:space="preserve"> y </w:t>
      </w:r>
      <w:proofErr w:type="spellStart"/>
      <w:r w:rsidRPr="00987A15">
        <w:t>reciclaje</w:t>
      </w:r>
      <w:proofErr w:type="spellEnd"/>
      <w:r w:rsidRPr="00987A15">
        <w:t xml:space="preserve"> </w:t>
      </w:r>
      <w:proofErr w:type="spellStart"/>
      <w:r w:rsidRPr="00987A15">
        <w:t>en</w:t>
      </w:r>
      <w:proofErr w:type="spellEnd"/>
      <w:r w:rsidRPr="00987A15">
        <w:t xml:space="preserve"> la ciudad de Quibdó, Chocó, Colombia. EcoTech </w:t>
      </w:r>
      <w:proofErr w:type="spellStart"/>
      <w:r w:rsidRPr="00987A15">
        <w:t>fue</w:t>
      </w:r>
      <w:proofErr w:type="spellEnd"/>
      <w:r w:rsidRPr="00987A15">
        <w:t xml:space="preserve"> </w:t>
      </w:r>
      <w:proofErr w:type="spellStart"/>
      <w:r w:rsidRPr="00987A15">
        <w:t>fundado</w:t>
      </w:r>
      <w:proofErr w:type="spellEnd"/>
      <w:r w:rsidRPr="00987A15">
        <w:t xml:space="preserve"> </w:t>
      </w:r>
      <w:proofErr w:type="spellStart"/>
      <w:r w:rsidRPr="00987A15">
        <w:t>por</w:t>
      </w:r>
      <w:proofErr w:type="spellEnd"/>
      <w:r w:rsidRPr="00987A15">
        <w:t xml:space="preserve"> Tonny Alexander García González, Jorge Luis Mosquera </w:t>
      </w:r>
      <w:proofErr w:type="spellStart"/>
      <w:r w:rsidRPr="00987A15">
        <w:t>Mosquera</w:t>
      </w:r>
      <w:proofErr w:type="spellEnd"/>
      <w:r w:rsidRPr="00987A15">
        <w:t xml:space="preserve"> y Jhordan Rodman Moreno con </w:t>
      </w:r>
      <w:proofErr w:type="spellStart"/>
      <w:r w:rsidRPr="00987A15">
        <w:t>el</w:t>
      </w:r>
      <w:proofErr w:type="spellEnd"/>
      <w:r w:rsidRPr="00987A15">
        <w:t xml:space="preserve"> </w:t>
      </w:r>
      <w:proofErr w:type="spellStart"/>
      <w:r w:rsidRPr="00987A15">
        <w:t>objetivo</w:t>
      </w:r>
      <w:proofErr w:type="spellEnd"/>
      <w:r w:rsidRPr="00987A15">
        <w:t xml:space="preserve"> de </w:t>
      </w:r>
      <w:proofErr w:type="spellStart"/>
      <w:r w:rsidRPr="00987A15">
        <w:t>abordar</w:t>
      </w:r>
      <w:proofErr w:type="spellEnd"/>
      <w:r w:rsidRPr="00987A15">
        <w:t xml:space="preserve"> </w:t>
      </w:r>
      <w:proofErr w:type="spellStart"/>
      <w:r w:rsidRPr="00987A15">
        <w:t>los</w:t>
      </w:r>
      <w:proofErr w:type="spellEnd"/>
      <w:r w:rsidRPr="00987A15">
        <w:t xml:space="preserve"> </w:t>
      </w:r>
      <w:proofErr w:type="spellStart"/>
      <w:r w:rsidRPr="00987A15">
        <w:t>problemas</w:t>
      </w:r>
      <w:proofErr w:type="spellEnd"/>
      <w:r w:rsidRPr="00987A15">
        <w:t xml:space="preserve"> de </w:t>
      </w:r>
      <w:proofErr w:type="spellStart"/>
      <w:r w:rsidRPr="00987A15">
        <w:t>basura</w:t>
      </w:r>
      <w:proofErr w:type="spellEnd"/>
      <w:r w:rsidRPr="00987A15">
        <w:t xml:space="preserve"> que </w:t>
      </w:r>
      <w:proofErr w:type="spellStart"/>
      <w:r w:rsidRPr="00987A15">
        <w:t>afectan</w:t>
      </w:r>
      <w:proofErr w:type="spellEnd"/>
      <w:r w:rsidRPr="00987A15">
        <w:t xml:space="preserve"> a </w:t>
      </w:r>
      <w:proofErr w:type="spellStart"/>
      <w:r w:rsidRPr="00987A15">
        <w:t>más</w:t>
      </w:r>
      <w:proofErr w:type="spellEnd"/>
      <w:r w:rsidRPr="00987A15">
        <w:t xml:space="preserve"> del 80% de </w:t>
      </w:r>
      <w:proofErr w:type="spellStart"/>
      <w:r w:rsidRPr="00987A15">
        <w:t>los</w:t>
      </w:r>
      <w:proofErr w:type="spellEnd"/>
      <w:r w:rsidRPr="00987A15">
        <w:t xml:space="preserve"> barrios de Quibdó.</w:t>
      </w:r>
      <w:r w:rsidRPr="00987A15">
        <w:cr/>
      </w:r>
      <w:r w:rsidRPr="00987A15">
        <w:cr/>
        <w:t xml:space="preserve">EcoTech </w:t>
      </w:r>
      <w:proofErr w:type="spellStart"/>
      <w:r w:rsidRPr="00987A15">
        <w:t>implementa</w:t>
      </w:r>
      <w:proofErr w:type="spellEnd"/>
      <w:r w:rsidRPr="00987A15">
        <w:t xml:space="preserve"> </w:t>
      </w:r>
      <w:proofErr w:type="spellStart"/>
      <w:r w:rsidRPr="00987A15">
        <w:t>soluciones</w:t>
      </w:r>
      <w:proofErr w:type="spellEnd"/>
      <w:r w:rsidRPr="00987A15">
        <w:t xml:space="preserve"> de </w:t>
      </w:r>
      <w:proofErr w:type="spellStart"/>
      <w:r w:rsidRPr="00987A15">
        <w:t>reciclaje</w:t>
      </w:r>
      <w:proofErr w:type="spellEnd"/>
      <w:r w:rsidRPr="00987A15">
        <w:t xml:space="preserve"> </w:t>
      </w:r>
      <w:proofErr w:type="spellStart"/>
      <w:r w:rsidRPr="00987A15">
        <w:t>inteligente</w:t>
      </w:r>
      <w:proofErr w:type="spellEnd"/>
      <w:r w:rsidRPr="00987A15">
        <w:t xml:space="preserve"> para </w:t>
      </w:r>
      <w:proofErr w:type="spellStart"/>
      <w:r w:rsidRPr="00987A15">
        <w:t>tener</w:t>
      </w:r>
      <w:proofErr w:type="spellEnd"/>
      <w:r w:rsidRPr="00987A15">
        <w:t xml:space="preserve"> un control de </w:t>
      </w:r>
      <w:proofErr w:type="spellStart"/>
      <w:r w:rsidRPr="00987A15">
        <w:t>todos</w:t>
      </w:r>
      <w:proofErr w:type="spellEnd"/>
      <w:r w:rsidRPr="00987A15">
        <w:t xml:space="preserve"> </w:t>
      </w:r>
      <w:proofErr w:type="spellStart"/>
      <w:r w:rsidRPr="00987A15">
        <w:t>los</w:t>
      </w:r>
      <w:proofErr w:type="spellEnd"/>
      <w:r w:rsidRPr="00987A15">
        <w:t xml:space="preserve"> puntos de </w:t>
      </w:r>
      <w:proofErr w:type="spellStart"/>
      <w:r w:rsidRPr="00987A15">
        <w:t>generación</w:t>
      </w:r>
      <w:proofErr w:type="spellEnd"/>
      <w:r w:rsidRPr="00987A15">
        <w:t xml:space="preserve"> de </w:t>
      </w:r>
      <w:proofErr w:type="spellStart"/>
      <w:r w:rsidRPr="00987A15">
        <w:t>residuos</w:t>
      </w:r>
      <w:proofErr w:type="spellEnd"/>
      <w:r w:rsidRPr="00987A15">
        <w:t xml:space="preserve"> </w:t>
      </w:r>
      <w:proofErr w:type="spellStart"/>
      <w:r w:rsidRPr="00987A15">
        <w:t>en</w:t>
      </w:r>
      <w:proofErr w:type="spellEnd"/>
      <w:r w:rsidRPr="00987A15">
        <w:t xml:space="preserve"> la ciudad. A </w:t>
      </w:r>
      <w:proofErr w:type="spellStart"/>
      <w:r w:rsidRPr="00987A15">
        <w:t>través</w:t>
      </w:r>
      <w:proofErr w:type="spellEnd"/>
      <w:r w:rsidRPr="00987A15">
        <w:t xml:space="preserve"> de la </w:t>
      </w:r>
      <w:proofErr w:type="spellStart"/>
      <w:r w:rsidRPr="00987A15">
        <w:t>tecnología</w:t>
      </w:r>
      <w:proofErr w:type="spellEnd"/>
      <w:r w:rsidRPr="00987A15">
        <w:t xml:space="preserve">, </w:t>
      </w:r>
      <w:proofErr w:type="spellStart"/>
      <w:r w:rsidRPr="00987A15">
        <w:t>podemos</w:t>
      </w:r>
      <w:proofErr w:type="spellEnd"/>
      <w:r w:rsidRPr="00987A15">
        <w:t xml:space="preserve"> </w:t>
      </w:r>
      <w:proofErr w:type="spellStart"/>
      <w:r w:rsidRPr="00987A15">
        <w:t>mapear</w:t>
      </w:r>
      <w:proofErr w:type="spellEnd"/>
      <w:r w:rsidRPr="00987A15">
        <w:t xml:space="preserve"> y </w:t>
      </w:r>
      <w:proofErr w:type="spellStart"/>
      <w:r w:rsidRPr="00987A15">
        <w:t>monitorear</w:t>
      </w:r>
      <w:proofErr w:type="spellEnd"/>
      <w:r w:rsidRPr="00987A15">
        <w:t xml:space="preserve"> </w:t>
      </w:r>
      <w:proofErr w:type="spellStart"/>
      <w:r w:rsidRPr="00987A15">
        <w:t>los</w:t>
      </w:r>
      <w:proofErr w:type="spellEnd"/>
      <w:r w:rsidRPr="00987A15">
        <w:t xml:space="preserve"> </w:t>
      </w:r>
      <w:proofErr w:type="spellStart"/>
      <w:r w:rsidRPr="00987A15">
        <w:t>niveles</w:t>
      </w:r>
      <w:proofErr w:type="spellEnd"/>
      <w:r w:rsidRPr="00987A15">
        <w:t xml:space="preserve"> de </w:t>
      </w:r>
      <w:proofErr w:type="spellStart"/>
      <w:r w:rsidRPr="00987A15">
        <w:t>basura</w:t>
      </w:r>
      <w:proofErr w:type="spellEnd"/>
      <w:r w:rsidRPr="00987A15">
        <w:t xml:space="preserve">, lo que </w:t>
      </w:r>
      <w:proofErr w:type="spellStart"/>
      <w:r w:rsidRPr="00987A15">
        <w:t>nos</w:t>
      </w:r>
      <w:proofErr w:type="spellEnd"/>
      <w:r w:rsidRPr="00987A15">
        <w:t xml:space="preserve"> </w:t>
      </w:r>
      <w:proofErr w:type="spellStart"/>
      <w:r w:rsidRPr="00987A15">
        <w:t>permite</w:t>
      </w:r>
      <w:proofErr w:type="spellEnd"/>
      <w:r w:rsidRPr="00987A15">
        <w:t xml:space="preserve"> </w:t>
      </w:r>
      <w:proofErr w:type="spellStart"/>
      <w:r w:rsidRPr="00987A15">
        <w:t>optimizar</w:t>
      </w:r>
      <w:proofErr w:type="spellEnd"/>
      <w:r w:rsidRPr="00987A15">
        <w:t xml:space="preserve"> las </w:t>
      </w:r>
      <w:proofErr w:type="spellStart"/>
      <w:r w:rsidRPr="00987A15">
        <w:t>rutas</w:t>
      </w:r>
      <w:proofErr w:type="spellEnd"/>
      <w:r w:rsidRPr="00987A15">
        <w:t xml:space="preserve"> de </w:t>
      </w:r>
      <w:proofErr w:type="spellStart"/>
      <w:r w:rsidRPr="00987A15">
        <w:t>recolección</w:t>
      </w:r>
      <w:proofErr w:type="spellEnd"/>
      <w:r w:rsidRPr="00987A15">
        <w:t xml:space="preserve"> y </w:t>
      </w:r>
      <w:proofErr w:type="spellStart"/>
      <w:r w:rsidRPr="00987A15">
        <w:t>procesamiento</w:t>
      </w:r>
      <w:proofErr w:type="spellEnd"/>
      <w:r w:rsidRPr="00987A15">
        <w:t xml:space="preserve">. </w:t>
      </w:r>
      <w:proofErr w:type="spellStart"/>
      <w:r w:rsidRPr="00987A15">
        <w:t>También</w:t>
      </w:r>
      <w:proofErr w:type="spellEnd"/>
      <w:r w:rsidRPr="00987A15">
        <w:t xml:space="preserve"> </w:t>
      </w:r>
      <w:proofErr w:type="spellStart"/>
      <w:r w:rsidRPr="00987A15">
        <w:t>empleamos</w:t>
      </w:r>
      <w:proofErr w:type="spellEnd"/>
      <w:r w:rsidRPr="00987A15">
        <w:t xml:space="preserve"> </w:t>
      </w:r>
      <w:proofErr w:type="spellStart"/>
      <w:r w:rsidRPr="00987A15">
        <w:t>inteligencia</w:t>
      </w:r>
      <w:proofErr w:type="spellEnd"/>
      <w:r w:rsidRPr="00987A15">
        <w:t xml:space="preserve"> artificial para </w:t>
      </w:r>
      <w:proofErr w:type="spellStart"/>
      <w:r w:rsidRPr="00987A15">
        <w:t>clasificar</w:t>
      </w:r>
      <w:proofErr w:type="spellEnd"/>
      <w:r w:rsidRPr="00987A15">
        <w:t xml:space="preserve"> </w:t>
      </w:r>
      <w:proofErr w:type="spellStart"/>
      <w:r w:rsidRPr="00987A15">
        <w:t>los</w:t>
      </w:r>
      <w:proofErr w:type="spellEnd"/>
      <w:r w:rsidRPr="00987A15">
        <w:t xml:space="preserve"> </w:t>
      </w:r>
      <w:proofErr w:type="spellStart"/>
      <w:r w:rsidRPr="00987A15">
        <w:t>residuos</w:t>
      </w:r>
      <w:proofErr w:type="spellEnd"/>
      <w:r w:rsidRPr="00987A15">
        <w:t xml:space="preserve"> y </w:t>
      </w:r>
      <w:proofErr w:type="spellStart"/>
      <w:r w:rsidRPr="00987A15">
        <w:t>determinar</w:t>
      </w:r>
      <w:proofErr w:type="spellEnd"/>
      <w:r w:rsidRPr="00987A15">
        <w:t xml:space="preserve"> las </w:t>
      </w:r>
      <w:proofErr w:type="spellStart"/>
      <w:r w:rsidRPr="00987A15">
        <w:t>mejores</w:t>
      </w:r>
      <w:proofErr w:type="spellEnd"/>
      <w:r w:rsidRPr="00987A15">
        <w:t xml:space="preserve"> </w:t>
      </w:r>
      <w:proofErr w:type="spellStart"/>
      <w:r w:rsidRPr="00987A15">
        <w:t>formas</w:t>
      </w:r>
      <w:proofErr w:type="spellEnd"/>
      <w:r w:rsidRPr="00987A15">
        <w:t xml:space="preserve"> de </w:t>
      </w:r>
      <w:proofErr w:type="spellStart"/>
      <w:r w:rsidRPr="00987A15">
        <w:t>reutilizarlos</w:t>
      </w:r>
      <w:proofErr w:type="spellEnd"/>
      <w:r w:rsidRPr="00987A15">
        <w:t xml:space="preserve"> o </w:t>
      </w:r>
      <w:proofErr w:type="spellStart"/>
      <w:r w:rsidRPr="00987A15">
        <w:t>reciclarlos</w:t>
      </w:r>
      <w:proofErr w:type="spellEnd"/>
      <w:r w:rsidRPr="00987A15">
        <w:t>.</w:t>
      </w:r>
      <w:r w:rsidRPr="00987A15">
        <w:cr/>
      </w:r>
      <w:r w:rsidRPr="00987A15">
        <w:cr/>
        <w:t xml:space="preserve">Los </w:t>
      </w:r>
      <w:proofErr w:type="spellStart"/>
      <w:r w:rsidRPr="00987A15">
        <w:t>fundadores</w:t>
      </w:r>
      <w:proofErr w:type="spellEnd"/>
      <w:r w:rsidRPr="00987A15">
        <w:t xml:space="preserve"> de EcoTech son </w:t>
      </w:r>
      <w:proofErr w:type="spellStart"/>
      <w:r w:rsidRPr="00987A15">
        <w:t>jóvenes</w:t>
      </w:r>
      <w:proofErr w:type="spellEnd"/>
      <w:r w:rsidRPr="00987A15">
        <w:t xml:space="preserve"> </w:t>
      </w:r>
      <w:proofErr w:type="spellStart"/>
      <w:r w:rsidRPr="00987A15">
        <w:t>emprendedores</w:t>
      </w:r>
      <w:proofErr w:type="spellEnd"/>
      <w:r w:rsidRPr="00987A15">
        <w:t xml:space="preserve"> </w:t>
      </w:r>
      <w:proofErr w:type="spellStart"/>
      <w:r w:rsidRPr="00987A15">
        <w:t>comprometidos</w:t>
      </w:r>
      <w:proofErr w:type="spellEnd"/>
      <w:r w:rsidRPr="00987A15">
        <w:t xml:space="preserve"> con </w:t>
      </w:r>
      <w:proofErr w:type="spellStart"/>
      <w:r w:rsidRPr="00987A15">
        <w:t>implementar</w:t>
      </w:r>
      <w:proofErr w:type="spellEnd"/>
      <w:r w:rsidRPr="00987A15">
        <w:t xml:space="preserve"> </w:t>
      </w:r>
      <w:proofErr w:type="spellStart"/>
      <w:r w:rsidRPr="00987A15">
        <w:t>soluciones</w:t>
      </w:r>
      <w:proofErr w:type="spellEnd"/>
      <w:r w:rsidRPr="00987A15">
        <w:t xml:space="preserve"> </w:t>
      </w:r>
      <w:proofErr w:type="spellStart"/>
      <w:r w:rsidRPr="00987A15">
        <w:t>innovadoras</w:t>
      </w:r>
      <w:proofErr w:type="spellEnd"/>
      <w:r w:rsidRPr="00987A15">
        <w:t xml:space="preserve"> y </w:t>
      </w:r>
      <w:proofErr w:type="spellStart"/>
      <w:r w:rsidRPr="00987A15">
        <w:t>sostenibles</w:t>
      </w:r>
      <w:proofErr w:type="spellEnd"/>
      <w:r w:rsidRPr="00987A15">
        <w:t xml:space="preserve"> para </w:t>
      </w:r>
      <w:proofErr w:type="spellStart"/>
      <w:r w:rsidRPr="00987A15">
        <w:t>mejorar</w:t>
      </w:r>
      <w:proofErr w:type="spellEnd"/>
      <w:r w:rsidRPr="00987A15">
        <w:t xml:space="preserve"> </w:t>
      </w:r>
      <w:proofErr w:type="spellStart"/>
      <w:r w:rsidRPr="00987A15">
        <w:t>el</w:t>
      </w:r>
      <w:proofErr w:type="spellEnd"/>
      <w:r w:rsidRPr="00987A15">
        <w:t xml:space="preserve"> </w:t>
      </w:r>
      <w:proofErr w:type="spellStart"/>
      <w:r w:rsidRPr="00987A15">
        <w:t>ambiente</w:t>
      </w:r>
      <w:proofErr w:type="spellEnd"/>
      <w:r w:rsidRPr="00987A15">
        <w:t xml:space="preserve"> y </w:t>
      </w:r>
      <w:proofErr w:type="spellStart"/>
      <w:r w:rsidRPr="00987A15">
        <w:t>calidad</w:t>
      </w:r>
      <w:proofErr w:type="spellEnd"/>
      <w:r w:rsidRPr="00987A15">
        <w:t xml:space="preserve"> de </w:t>
      </w:r>
      <w:proofErr w:type="spellStart"/>
      <w:r w:rsidRPr="00987A15">
        <w:t>vida</w:t>
      </w:r>
      <w:proofErr w:type="spellEnd"/>
      <w:r w:rsidRPr="00987A15">
        <w:t xml:space="preserve"> </w:t>
      </w:r>
      <w:proofErr w:type="spellStart"/>
      <w:r w:rsidRPr="00987A15">
        <w:t>en</w:t>
      </w:r>
      <w:proofErr w:type="spellEnd"/>
      <w:r w:rsidRPr="00987A15">
        <w:t xml:space="preserve"> </w:t>
      </w:r>
      <w:proofErr w:type="spellStart"/>
      <w:r w:rsidRPr="00987A15">
        <w:t>su</w:t>
      </w:r>
      <w:proofErr w:type="spellEnd"/>
      <w:r w:rsidRPr="00987A15">
        <w:t xml:space="preserve"> </w:t>
      </w:r>
      <w:proofErr w:type="spellStart"/>
      <w:r w:rsidRPr="00987A15">
        <w:t>comunidad</w:t>
      </w:r>
      <w:proofErr w:type="spellEnd"/>
      <w:r w:rsidRPr="00987A15">
        <w:t xml:space="preserve">. </w:t>
      </w:r>
      <w:proofErr w:type="spellStart"/>
      <w:r w:rsidRPr="00987A15">
        <w:t>Cuentan</w:t>
      </w:r>
      <w:proofErr w:type="spellEnd"/>
      <w:r w:rsidRPr="00987A15">
        <w:t xml:space="preserve"> con </w:t>
      </w:r>
      <w:proofErr w:type="spellStart"/>
      <w:r w:rsidRPr="00987A15">
        <w:t>estudios</w:t>
      </w:r>
      <w:proofErr w:type="spellEnd"/>
      <w:r w:rsidRPr="00987A15">
        <w:t xml:space="preserve"> </w:t>
      </w:r>
      <w:proofErr w:type="spellStart"/>
      <w:r w:rsidRPr="00987A15">
        <w:t>en</w:t>
      </w:r>
      <w:proofErr w:type="spellEnd"/>
      <w:r w:rsidR="006A7CBB">
        <w:t xml:space="preserve"> </w:t>
      </w:r>
      <w:proofErr w:type="spellStart"/>
      <w:r w:rsidR="006A7CBB">
        <w:t>ingeniería</w:t>
      </w:r>
      <w:proofErr w:type="spellEnd"/>
      <w:r w:rsidR="006A7CBB">
        <w:t xml:space="preserve"> de </w:t>
      </w:r>
      <w:proofErr w:type="spellStart"/>
      <w:r w:rsidR="006A7CBB">
        <w:t>sistemas</w:t>
      </w:r>
      <w:proofErr w:type="spellEnd"/>
      <w:r w:rsidR="006A7CBB">
        <w:t>,</w:t>
      </w:r>
      <w:r w:rsidRPr="00987A15">
        <w:t xml:space="preserve"> </w:t>
      </w:r>
      <w:proofErr w:type="spellStart"/>
      <w:r w:rsidRPr="00987A15">
        <w:t>ingeniería</w:t>
      </w:r>
      <w:proofErr w:type="spellEnd"/>
      <w:r w:rsidRPr="00987A15">
        <w:t xml:space="preserve"> </w:t>
      </w:r>
      <w:proofErr w:type="spellStart"/>
      <w:r w:rsidRPr="00987A15">
        <w:t>ambiental</w:t>
      </w:r>
      <w:proofErr w:type="spellEnd"/>
      <w:r w:rsidRPr="00987A15">
        <w:t xml:space="preserve">, </w:t>
      </w:r>
      <w:proofErr w:type="spellStart"/>
      <w:r w:rsidRPr="00987A15">
        <w:t>administración</w:t>
      </w:r>
      <w:proofErr w:type="spellEnd"/>
      <w:r w:rsidRPr="00987A15">
        <w:t xml:space="preserve"> de </w:t>
      </w:r>
      <w:proofErr w:type="spellStart"/>
      <w:r w:rsidRPr="00987A15">
        <w:t>empresas</w:t>
      </w:r>
      <w:proofErr w:type="spellEnd"/>
      <w:r w:rsidRPr="00987A15">
        <w:t xml:space="preserve"> y </w:t>
      </w:r>
      <w:proofErr w:type="spellStart"/>
      <w:r w:rsidRPr="00987A15">
        <w:t>tecnologías</w:t>
      </w:r>
      <w:proofErr w:type="spellEnd"/>
      <w:r w:rsidRPr="00987A15">
        <w:t xml:space="preserve"> de la </w:t>
      </w:r>
      <w:proofErr w:type="spellStart"/>
      <w:r w:rsidRPr="00987A15">
        <w:t>información</w:t>
      </w:r>
      <w:proofErr w:type="spellEnd"/>
      <w:r w:rsidRPr="00987A15">
        <w:t>.</w:t>
      </w:r>
      <w:r w:rsidRPr="00987A15">
        <w:cr/>
      </w:r>
      <w:r w:rsidRPr="00987A15">
        <w:cr/>
        <w:t xml:space="preserve">Nos </w:t>
      </w:r>
      <w:proofErr w:type="spellStart"/>
      <w:r w:rsidRPr="00987A15">
        <w:t>complacería</w:t>
      </w:r>
      <w:proofErr w:type="spellEnd"/>
      <w:r w:rsidRPr="00987A15">
        <w:t xml:space="preserve"> </w:t>
      </w:r>
      <w:proofErr w:type="spellStart"/>
      <w:r w:rsidRPr="00987A15">
        <w:t>tener</w:t>
      </w:r>
      <w:proofErr w:type="spellEnd"/>
      <w:r w:rsidRPr="00987A15">
        <w:t xml:space="preserve"> la </w:t>
      </w:r>
      <w:proofErr w:type="spellStart"/>
      <w:r w:rsidRPr="00987A15">
        <w:t>oportunidad</w:t>
      </w:r>
      <w:proofErr w:type="spellEnd"/>
      <w:r w:rsidRPr="00987A15">
        <w:t xml:space="preserve"> de </w:t>
      </w:r>
      <w:proofErr w:type="spellStart"/>
      <w:r w:rsidRPr="00987A15">
        <w:t>presentarle</w:t>
      </w:r>
      <w:proofErr w:type="spellEnd"/>
      <w:r w:rsidRPr="00987A15">
        <w:t xml:space="preserve"> </w:t>
      </w:r>
      <w:proofErr w:type="spellStart"/>
      <w:r w:rsidRPr="00987A15">
        <w:t>en</w:t>
      </w:r>
      <w:proofErr w:type="spellEnd"/>
      <w:r w:rsidRPr="00987A15">
        <w:t xml:space="preserve"> </w:t>
      </w:r>
      <w:proofErr w:type="spellStart"/>
      <w:r w:rsidRPr="00987A15">
        <w:t>más</w:t>
      </w:r>
      <w:proofErr w:type="spellEnd"/>
      <w:r w:rsidRPr="00987A15">
        <w:t xml:space="preserve"> </w:t>
      </w:r>
      <w:proofErr w:type="spellStart"/>
      <w:r w:rsidRPr="00987A15">
        <w:t>detalle</w:t>
      </w:r>
      <w:proofErr w:type="spellEnd"/>
      <w:r w:rsidRPr="00987A15">
        <w:t xml:space="preserve"> </w:t>
      </w:r>
      <w:proofErr w:type="spellStart"/>
      <w:r w:rsidRPr="00987A15">
        <w:t>nuestro</w:t>
      </w:r>
      <w:proofErr w:type="spellEnd"/>
      <w:r w:rsidRPr="00987A15">
        <w:t xml:space="preserve"> </w:t>
      </w:r>
      <w:proofErr w:type="spellStart"/>
      <w:r w:rsidRPr="00987A15">
        <w:t>proyecto</w:t>
      </w:r>
      <w:proofErr w:type="spellEnd"/>
      <w:r w:rsidRPr="00987A15">
        <w:t xml:space="preserve"> y </w:t>
      </w:r>
      <w:proofErr w:type="spellStart"/>
      <w:r w:rsidRPr="00987A15">
        <w:t>discutir</w:t>
      </w:r>
      <w:proofErr w:type="spellEnd"/>
      <w:r w:rsidRPr="00987A15">
        <w:t xml:space="preserve"> </w:t>
      </w:r>
      <w:proofErr w:type="spellStart"/>
      <w:r w:rsidRPr="00987A15">
        <w:t>posibles</w:t>
      </w:r>
      <w:proofErr w:type="spellEnd"/>
      <w:r w:rsidRPr="00987A15">
        <w:t xml:space="preserve"> </w:t>
      </w:r>
      <w:proofErr w:type="spellStart"/>
      <w:r w:rsidRPr="00987A15">
        <w:t>vías</w:t>
      </w:r>
      <w:proofErr w:type="spellEnd"/>
      <w:r w:rsidRPr="00987A15">
        <w:t xml:space="preserve"> de </w:t>
      </w:r>
      <w:proofErr w:type="spellStart"/>
      <w:r w:rsidRPr="00987A15">
        <w:t>colaboración</w:t>
      </w:r>
      <w:proofErr w:type="spellEnd"/>
      <w:r w:rsidRPr="00987A15">
        <w:t xml:space="preserve">. </w:t>
      </w:r>
      <w:proofErr w:type="spellStart"/>
      <w:r w:rsidRPr="00987A15">
        <w:t>Quedamos</w:t>
      </w:r>
      <w:proofErr w:type="spellEnd"/>
      <w:r w:rsidRPr="00987A15">
        <w:t xml:space="preserve"> a </w:t>
      </w:r>
      <w:proofErr w:type="spellStart"/>
      <w:r w:rsidRPr="00987A15">
        <w:t>su</w:t>
      </w:r>
      <w:proofErr w:type="spellEnd"/>
      <w:r w:rsidRPr="00987A15">
        <w:t xml:space="preserve"> </w:t>
      </w:r>
      <w:proofErr w:type="spellStart"/>
      <w:r w:rsidRPr="00987A15">
        <w:t>disposición</w:t>
      </w:r>
      <w:proofErr w:type="spellEnd"/>
      <w:r w:rsidRPr="00987A15">
        <w:t xml:space="preserve"> para </w:t>
      </w:r>
      <w:proofErr w:type="spellStart"/>
      <w:r w:rsidRPr="00987A15">
        <w:t>coordinar</w:t>
      </w:r>
      <w:proofErr w:type="spellEnd"/>
      <w:r w:rsidRPr="00987A15">
        <w:t xml:space="preserve"> </w:t>
      </w:r>
      <w:proofErr w:type="spellStart"/>
      <w:r w:rsidRPr="00987A15">
        <w:t>una</w:t>
      </w:r>
      <w:proofErr w:type="spellEnd"/>
      <w:r w:rsidRPr="00987A15">
        <w:t xml:space="preserve"> </w:t>
      </w:r>
      <w:proofErr w:type="spellStart"/>
      <w:r w:rsidRPr="00987A15">
        <w:t>reunión</w:t>
      </w:r>
      <w:proofErr w:type="spellEnd"/>
      <w:r w:rsidRPr="00987A15">
        <w:t xml:space="preserve"> virtual o </w:t>
      </w:r>
      <w:proofErr w:type="spellStart"/>
      <w:r w:rsidRPr="00987A15">
        <w:t>presencial</w:t>
      </w:r>
      <w:proofErr w:type="spellEnd"/>
      <w:r w:rsidRPr="00987A15">
        <w:t>.</w:t>
      </w:r>
      <w:r w:rsidRPr="00987A15">
        <w:cr/>
      </w:r>
      <w:r w:rsidRPr="00987A15">
        <w:cr/>
      </w:r>
      <w:proofErr w:type="spellStart"/>
      <w:r w:rsidRPr="00987A15">
        <w:t>Cordialmente</w:t>
      </w:r>
      <w:proofErr w:type="spellEnd"/>
      <w:r w:rsidRPr="00987A15">
        <w:t>,</w:t>
      </w:r>
    </w:p>
    <w:p w14:paraId="003067B3" w14:textId="7700B060" w:rsidR="001771BC" w:rsidRPr="00987A15" w:rsidRDefault="00B72061" w:rsidP="00987A15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C232552" wp14:editId="6049C4A4">
                <wp:simplePos x="0" y="0"/>
                <wp:positionH relativeFrom="column">
                  <wp:posOffset>2924310</wp:posOffset>
                </wp:positionH>
                <wp:positionV relativeFrom="paragraph">
                  <wp:posOffset>-247150</wp:posOffset>
                </wp:positionV>
                <wp:extent cx="1114560" cy="744840"/>
                <wp:effectExtent l="57150" t="38100" r="47625" b="55880"/>
                <wp:wrapNone/>
                <wp:docPr id="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14560" cy="74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C5481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" o:spid="_x0000_s1026" type="#_x0000_t75" style="position:absolute;margin-left:229.55pt;margin-top:-20.15pt;width:89.15pt;height:6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">
                <v:imagedata r:id="rId13" o:title=""/>
              </v:shape>
            </w:pict>
          </mc:Fallback>
        </mc:AlternateContent>
      </w:r>
      <w:r w:rsidR="00987A15">
        <w:t>Tonny Alexander García González</w:t>
      </w:r>
      <w:r w:rsidR="00987A15" w:rsidRPr="00987A15">
        <w:cr/>
      </w:r>
      <w:r w:rsidR="00987A15">
        <w:t>Fundador</w:t>
      </w:r>
      <w:r>
        <w:t xml:space="preserve">                                                                   _____________________________</w:t>
      </w:r>
      <w:r w:rsidR="00987A15" w:rsidRPr="00987A15">
        <w:cr/>
      </w:r>
      <w:proofErr w:type="spellStart"/>
      <w:r w:rsidR="001771BC">
        <w:t>Empresa</w:t>
      </w:r>
      <w:proofErr w:type="spellEnd"/>
      <w:r w:rsidR="001771BC">
        <w:t>:</w:t>
      </w:r>
      <w:r>
        <w:t xml:space="preserve">                                                                                  </w:t>
      </w:r>
      <w:r w:rsidR="001771BC">
        <w:t>Cc: 1078456095                                                                                                                            EcoTech                                                                                           Founder</w:t>
      </w:r>
    </w:p>
    <w:sectPr w:rsidR="001771BC" w:rsidRPr="00987A15" w:rsidSect="002542C6">
      <w:headerReference w:type="default" r:id="rId14"/>
      <w:footerReference w:type="first" r:id="rId15"/>
      <w:pgSz w:w="12240" w:h="15840" w:code="1"/>
      <w:pgMar w:top="0" w:right="1440" w:bottom="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4F96A" w14:textId="77777777" w:rsidR="00CC6294" w:rsidRDefault="00CC6294">
      <w:pPr>
        <w:spacing w:after="0" w:line="240" w:lineRule="auto"/>
      </w:pPr>
      <w:r>
        <w:separator/>
      </w:r>
    </w:p>
    <w:p w14:paraId="57014248" w14:textId="77777777" w:rsidR="00CC6294" w:rsidRDefault="00CC6294"/>
  </w:endnote>
  <w:endnote w:type="continuationSeparator" w:id="0">
    <w:p w14:paraId="6FC37C0A" w14:textId="77777777" w:rsidR="00CC6294" w:rsidRDefault="00CC6294">
      <w:pPr>
        <w:spacing w:after="0" w:line="240" w:lineRule="auto"/>
      </w:pPr>
      <w:r>
        <w:continuationSeparator/>
      </w:r>
    </w:p>
    <w:p w14:paraId="397A882A" w14:textId="77777777" w:rsidR="00CC6294" w:rsidRDefault="00CC62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72D98" w14:textId="77777777" w:rsidR="00752FC4" w:rsidRDefault="00752FC4" w:rsidP="00752FC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4F731" w14:textId="77777777" w:rsidR="00CC6294" w:rsidRDefault="00CC6294">
      <w:pPr>
        <w:spacing w:after="0" w:line="240" w:lineRule="auto"/>
      </w:pPr>
      <w:r>
        <w:separator/>
      </w:r>
    </w:p>
    <w:p w14:paraId="5D6BDC27" w14:textId="77777777" w:rsidR="00CC6294" w:rsidRDefault="00CC6294"/>
  </w:footnote>
  <w:footnote w:type="continuationSeparator" w:id="0">
    <w:p w14:paraId="5B1F6DB1" w14:textId="77777777" w:rsidR="00CC6294" w:rsidRDefault="00CC6294">
      <w:pPr>
        <w:spacing w:after="0" w:line="240" w:lineRule="auto"/>
      </w:pPr>
      <w:r>
        <w:continuationSeparator/>
      </w:r>
    </w:p>
    <w:p w14:paraId="5FC00E31" w14:textId="77777777" w:rsidR="00CC6294" w:rsidRDefault="00CC62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2706A" w14:textId="119D8EAA" w:rsidR="001B4EEF" w:rsidRPr="005E76F2" w:rsidRDefault="001B4EEF" w:rsidP="001B4EEF">
    <w:pPr>
      <w:pStyle w:val="Encabezado"/>
      <w:rPr>
        <w:sz w:val="2"/>
        <w:szCs w:val="2"/>
      </w:rPr>
    </w:pPr>
  </w:p>
  <w:p w14:paraId="676F5C9C" w14:textId="77777777" w:rsidR="001B4EEF" w:rsidRPr="002542C6" w:rsidRDefault="001B4EEF">
    <w:pPr>
      <w:pStyle w:val="Encabezad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6003451">
    <w:abstractNumId w:val="9"/>
  </w:num>
  <w:num w:numId="2" w16cid:durableId="1953590980">
    <w:abstractNumId w:val="7"/>
  </w:num>
  <w:num w:numId="3" w16cid:durableId="1853645992">
    <w:abstractNumId w:val="6"/>
  </w:num>
  <w:num w:numId="4" w16cid:durableId="872421804">
    <w:abstractNumId w:val="5"/>
  </w:num>
  <w:num w:numId="5" w16cid:durableId="1273978756">
    <w:abstractNumId w:val="4"/>
  </w:num>
  <w:num w:numId="6" w16cid:durableId="600452840">
    <w:abstractNumId w:val="8"/>
  </w:num>
  <w:num w:numId="7" w16cid:durableId="2016688506">
    <w:abstractNumId w:val="3"/>
  </w:num>
  <w:num w:numId="8" w16cid:durableId="21443193">
    <w:abstractNumId w:val="2"/>
  </w:num>
  <w:num w:numId="9" w16cid:durableId="675838612">
    <w:abstractNumId w:val="1"/>
  </w:num>
  <w:num w:numId="10" w16cid:durableId="430011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C39"/>
    <w:rsid w:val="000115CE"/>
    <w:rsid w:val="000328ED"/>
    <w:rsid w:val="000828F4"/>
    <w:rsid w:val="000947D1"/>
    <w:rsid w:val="000E2BC6"/>
    <w:rsid w:val="000F51EC"/>
    <w:rsid w:val="000F7122"/>
    <w:rsid w:val="001771BC"/>
    <w:rsid w:val="001807E5"/>
    <w:rsid w:val="001924E3"/>
    <w:rsid w:val="00192FE5"/>
    <w:rsid w:val="001B0DEA"/>
    <w:rsid w:val="001B4EEF"/>
    <w:rsid w:val="001B689C"/>
    <w:rsid w:val="00200635"/>
    <w:rsid w:val="00227797"/>
    <w:rsid w:val="00234A8D"/>
    <w:rsid w:val="002357D2"/>
    <w:rsid w:val="002542C6"/>
    <w:rsid w:val="00254E0D"/>
    <w:rsid w:val="002C7487"/>
    <w:rsid w:val="00305A95"/>
    <w:rsid w:val="00334C39"/>
    <w:rsid w:val="0037470C"/>
    <w:rsid w:val="0038000D"/>
    <w:rsid w:val="00385ACF"/>
    <w:rsid w:val="00393042"/>
    <w:rsid w:val="00406C0C"/>
    <w:rsid w:val="00460ECC"/>
    <w:rsid w:val="00477474"/>
    <w:rsid w:val="00480B7F"/>
    <w:rsid w:val="004A08F1"/>
    <w:rsid w:val="004A1893"/>
    <w:rsid w:val="004C4A44"/>
    <w:rsid w:val="005125BB"/>
    <w:rsid w:val="005264AB"/>
    <w:rsid w:val="00537F9C"/>
    <w:rsid w:val="00572222"/>
    <w:rsid w:val="005850FE"/>
    <w:rsid w:val="005D3DA6"/>
    <w:rsid w:val="005E76F2"/>
    <w:rsid w:val="0060391E"/>
    <w:rsid w:val="006741CF"/>
    <w:rsid w:val="006A7CBB"/>
    <w:rsid w:val="006B7DF6"/>
    <w:rsid w:val="0071089D"/>
    <w:rsid w:val="00744EA9"/>
    <w:rsid w:val="00752FC4"/>
    <w:rsid w:val="00757E9C"/>
    <w:rsid w:val="00773921"/>
    <w:rsid w:val="007B4C91"/>
    <w:rsid w:val="007D70F7"/>
    <w:rsid w:val="00830C5F"/>
    <w:rsid w:val="00834A33"/>
    <w:rsid w:val="00896EE1"/>
    <w:rsid w:val="008C1482"/>
    <w:rsid w:val="008D0AA7"/>
    <w:rsid w:val="00912A0A"/>
    <w:rsid w:val="00925D82"/>
    <w:rsid w:val="0093493C"/>
    <w:rsid w:val="009416AA"/>
    <w:rsid w:val="009468D3"/>
    <w:rsid w:val="00987A15"/>
    <w:rsid w:val="00A17117"/>
    <w:rsid w:val="00A763AE"/>
    <w:rsid w:val="00AB2E58"/>
    <w:rsid w:val="00AF433F"/>
    <w:rsid w:val="00B61426"/>
    <w:rsid w:val="00B63133"/>
    <w:rsid w:val="00B7005F"/>
    <w:rsid w:val="00B72061"/>
    <w:rsid w:val="00BC0F0A"/>
    <w:rsid w:val="00BE5544"/>
    <w:rsid w:val="00C11980"/>
    <w:rsid w:val="00C23986"/>
    <w:rsid w:val="00C40B3F"/>
    <w:rsid w:val="00CA57EA"/>
    <w:rsid w:val="00CB0809"/>
    <w:rsid w:val="00CC3CD6"/>
    <w:rsid w:val="00CC6294"/>
    <w:rsid w:val="00CF4773"/>
    <w:rsid w:val="00D04123"/>
    <w:rsid w:val="00D06525"/>
    <w:rsid w:val="00D13306"/>
    <w:rsid w:val="00D149F1"/>
    <w:rsid w:val="00D36106"/>
    <w:rsid w:val="00D71011"/>
    <w:rsid w:val="00DA1E37"/>
    <w:rsid w:val="00DC04C8"/>
    <w:rsid w:val="00DC7840"/>
    <w:rsid w:val="00E37173"/>
    <w:rsid w:val="00E55670"/>
    <w:rsid w:val="00EA4BC3"/>
    <w:rsid w:val="00EB64EC"/>
    <w:rsid w:val="00EC407E"/>
    <w:rsid w:val="00ED61EE"/>
    <w:rsid w:val="00EF7534"/>
    <w:rsid w:val="00F66ED6"/>
    <w:rsid w:val="00F71D73"/>
    <w:rsid w:val="00F763B1"/>
    <w:rsid w:val="00F92517"/>
    <w:rsid w:val="00FA0C82"/>
    <w:rsid w:val="00FA402E"/>
    <w:rsid w:val="00FB49C2"/>
    <w:rsid w:val="00FF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30EBD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12832" w:themeColor="text2" w:themeShade="BF"/>
        <w:sz w:val="22"/>
        <w:szCs w:val="22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670"/>
    <w:rPr>
      <w:color w:val="auto"/>
    </w:rPr>
  </w:style>
  <w:style w:type="paragraph" w:styleId="Ttulo1">
    <w:name w:val="heading 1"/>
    <w:basedOn w:val="Normal"/>
    <w:next w:val="Normal"/>
    <w:link w:val="Ttulo1Car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E6504" w:themeColor="accent2" w:themeShade="8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3780B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5B51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95B51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3780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3780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B63133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54E0D"/>
    <w:rPr>
      <w:color w:val="auto"/>
    </w:rPr>
  </w:style>
  <w:style w:type="paragraph" w:styleId="Piedepgina">
    <w:name w:val="footer"/>
    <w:basedOn w:val="Normal"/>
    <w:link w:val="PiedepginaCar"/>
    <w:uiPriority w:val="99"/>
    <w:semiHidden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4E6504" w:themeColor="accent2" w:themeShade="80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54E0D"/>
    <w:rPr>
      <w:rFonts w:asciiTheme="majorHAnsi" w:hAnsiTheme="majorHAnsi"/>
      <w:color w:val="4E6504" w:themeColor="accent2" w:themeShade="80"/>
    </w:rPr>
  </w:style>
  <w:style w:type="character" w:styleId="Textodelmarcadordeposicin">
    <w:name w:val="Placeholder Text"/>
    <w:basedOn w:val="Fuentedeprrafopredeter"/>
    <w:uiPriority w:val="99"/>
    <w:semiHidden/>
    <w:rsid w:val="00912A0A"/>
    <w:rPr>
      <w:color w:val="033B32" w:themeColor="accent5" w:themeShade="BF"/>
      <w:sz w:val="22"/>
    </w:rPr>
  </w:style>
  <w:style w:type="paragraph" w:customStyle="1" w:styleId="ContactInfo">
    <w:name w:val="Contact Info"/>
    <w:basedOn w:val="Normal"/>
    <w:uiPriority w:val="3"/>
    <w:qFormat/>
    <w:rsid w:val="00CB0809"/>
    <w:pPr>
      <w:spacing w:after="0"/>
      <w:jc w:val="right"/>
    </w:pPr>
    <w:rPr>
      <w:szCs w:val="18"/>
    </w:rPr>
  </w:style>
  <w:style w:type="paragraph" w:styleId="Fecha">
    <w:name w:val="Date"/>
    <w:basedOn w:val="Normal"/>
    <w:next w:val="Saludo"/>
    <w:link w:val="FechaCar"/>
    <w:uiPriority w:val="4"/>
    <w:unhideWhenUsed/>
    <w:qFormat/>
    <w:pPr>
      <w:spacing w:before="720" w:after="960"/>
    </w:pPr>
  </w:style>
  <w:style w:type="character" w:customStyle="1" w:styleId="FechaCar">
    <w:name w:val="Fecha Car"/>
    <w:basedOn w:val="Fuentedeprrafopredeter"/>
    <w:link w:val="Fecha"/>
    <w:uiPriority w:val="4"/>
    <w:rsid w:val="00752FC4"/>
  </w:style>
  <w:style w:type="paragraph" w:styleId="Cierre">
    <w:name w:val="Closing"/>
    <w:basedOn w:val="Normal"/>
    <w:next w:val="Firma"/>
    <w:link w:val="CierreCar"/>
    <w:uiPriority w:val="6"/>
    <w:unhideWhenUsed/>
    <w:qFormat/>
    <w:rsid w:val="00254E0D"/>
    <w:pPr>
      <w:spacing w:after="960" w:line="240" w:lineRule="auto"/>
    </w:pPr>
  </w:style>
  <w:style w:type="character" w:customStyle="1" w:styleId="CierreCar">
    <w:name w:val="Cierre Car"/>
    <w:basedOn w:val="Fuentedeprrafopredeter"/>
    <w:link w:val="Cierre"/>
    <w:uiPriority w:val="6"/>
    <w:rsid w:val="00254E0D"/>
    <w:rPr>
      <w:color w:val="auto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254E0D"/>
    <w:rPr>
      <w:rFonts w:asciiTheme="majorHAnsi" w:eastAsiaTheme="majorEastAsia" w:hAnsiTheme="majorHAnsi" w:cstheme="majorBidi"/>
      <w:b/>
      <w:bCs/>
      <w:color w:val="4E6504" w:themeColor="accent2" w:themeShade="8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4E0D"/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table" w:styleId="Tablaconcuadrcula">
    <w:name w:val="Table Grid"/>
    <w:basedOn w:val="Tablanormal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fa">
    <w:name w:val="Bibliography"/>
    <w:basedOn w:val="Normal"/>
    <w:next w:val="Normal"/>
    <w:uiPriority w:val="37"/>
    <w:semiHidden/>
    <w:unhideWhenUsed/>
    <w:rsid w:val="00572222"/>
  </w:style>
  <w:style w:type="paragraph" w:styleId="Textodebloque">
    <w:name w:val="Block Text"/>
    <w:basedOn w:val="Normal"/>
    <w:uiPriority w:val="99"/>
    <w:semiHidden/>
    <w:unhideWhenUsed/>
    <w:rsid w:val="000F51EC"/>
    <w:pPr>
      <w:pBdr>
        <w:top w:val="single" w:sz="2" w:space="10" w:color="C3EA1F" w:themeColor="accent1" w:frame="1"/>
        <w:left w:val="single" w:sz="2" w:space="10" w:color="C3EA1F" w:themeColor="accent1" w:frame="1"/>
        <w:bottom w:val="single" w:sz="2" w:space="10" w:color="C3EA1F" w:themeColor="accent1" w:frame="1"/>
        <w:right w:val="single" w:sz="2" w:space="10" w:color="C3EA1F" w:themeColor="accent1" w:frame="1"/>
      </w:pBdr>
      <w:ind w:left="1152" w:right="1152"/>
    </w:pPr>
    <w:rPr>
      <w:rFonts w:eastAsiaTheme="minorEastAsia"/>
      <w:i/>
      <w:iCs/>
      <w:color w:val="95B511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7222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572222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572222"/>
    <w:pPr>
      <w:spacing w:after="3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72222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572222"/>
    <w:pPr>
      <w:spacing w:after="30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Ttulodellibro">
    <w:name w:val="Book Title"/>
    <w:basedOn w:val="Fuentedeprrafopredeter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72222"/>
    <w:pPr>
      <w:spacing w:after="200" w:line="240" w:lineRule="auto"/>
    </w:pPr>
    <w:rPr>
      <w:i/>
      <w:iCs/>
      <w:color w:val="2C3644" w:themeColor="text2"/>
      <w:szCs w:val="18"/>
    </w:rPr>
  </w:style>
  <w:style w:type="table" w:styleId="Cuadrculavistosa">
    <w:name w:val="Colorful Grid"/>
    <w:basedOn w:val="Tabla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AD2" w:themeFill="accent1" w:themeFillTint="33"/>
    </w:tcPr>
    <w:tblStylePr w:type="firstRow">
      <w:rPr>
        <w:b/>
        <w:bCs/>
      </w:rPr>
      <w:tblPr/>
      <w:tcPr>
        <w:shd w:val="clear" w:color="auto" w:fill="E7F6A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F6A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5B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5B511" w:themeFill="accent1" w:themeFillShade="BF"/>
      </w:tc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shd w:val="clear" w:color="auto" w:fill="E1F48F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FCC5" w:themeFill="accent2" w:themeFillTint="33"/>
    </w:tcPr>
    <w:tblStylePr w:type="firstRow">
      <w:rPr>
        <w:b/>
        <w:bCs/>
      </w:rPr>
      <w:tblPr/>
      <w:tcPr>
        <w:shd w:val="clear" w:color="auto" w:fill="E0FA8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FA8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4970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49706" w:themeFill="accent2" w:themeFillShade="BF"/>
      </w:tc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shd w:val="clear" w:color="auto" w:fill="D8F96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F9F1" w:themeFill="accent3" w:themeFillTint="33"/>
    </w:tcPr>
    <w:tblStylePr w:type="firstRow">
      <w:rPr>
        <w:b/>
        <w:bCs/>
      </w:rPr>
      <w:tblPr/>
      <w:tcPr>
        <w:shd w:val="clear" w:color="auto" w:fill="86F3E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F3E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C7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C7A6A" w:themeFill="accent3" w:themeFillShade="BF"/>
      </w:tc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8F0" w:themeFill="accent4" w:themeFillTint="33"/>
    </w:tcPr>
    <w:tblStylePr w:type="firstRow">
      <w:rPr>
        <w:b/>
        <w:bCs/>
      </w:rPr>
      <w:tblPr/>
      <w:tcPr>
        <w:shd w:val="clear" w:color="auto" w:fill="95F2E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F2E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8F7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8F79" w:themeFill="accent4" w:themeFillShade="BF"/>
      </w:tc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shd w:val="clear" w:color="auto" w:fill="7BEFDB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BEF" w:themeFill="accent5" w:themeFillTint="33"/>
    </w:tcPr>
    <w:tblStylePr w:type="firstRow">
      <w:rPr>
        <w:b/>
        <w:bCs/>
      </w:rPr>
      <w:tblPr/>
      <w:tcPr>
        <w:shd w:val="clear" w:color="auto" w:fill="5CF6D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CF6D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33B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33B32" w:themeFill="accent5" w:themeFillShade="BF"/>
      </w:tc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shd w:val="clear" w:color="auto" w:fill="34F4D8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5DF" w:themeFill="accent6" w:themeFillTint="33"/>
    </w:tcPr>
    <w:tblStylePr w:type="firstRow">
      <w:rPr>
        <w:b/>
        <w:bCs/>
      </w:rPr>
      <w:tblPr/>
      <w:tcPr>
        <w:shd w:val="clear" w:color="auto" w:fill="9EACC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ACC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128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12832" w:themeFill="accent6" w:themeFillShade="BF"/>
      </w:tc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shd w:val="clear" w:color="auto" w:fill="8698B1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D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EE2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C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9982" w:themeFill="accent4" w:themeFillShade="CC"/>
      </w:tcPr>
    </w:tblStylePr>
    <w:tblStylePr w:type="lastRow">
      <w:rPr>
        <w:b/>
        <w:bCs/>
        <w:color w:val="1299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C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8371" w:themeFill="accent3" w:themeFillShade="CC"/>
      </w:tcPr>
    </w:tblStylePr>
    <w:tblStylePr w:type="lastRow">
      <w:rPr>
        <w:b/>
        <w:bCs/>
        <w:color w:val="0C83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7FD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32B36" w:themeFill="accent6" w:themeFillShade="CC"/>
      </w:tcPr>
    </w:tblStylePr>
    <w:tblStylePr w:type="lastRow">
      <w:rPr>
        <w:b/>
        <w:bCs/>
        <w:color w:val="232B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E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33F36" w:themeFill="accent5" w:themeFillShade="CC"/>
      </w:tcPr>
    </w:tblStylePr>
    <w:tblStylePr w:type="lastRow">
      <w:rPr>
        <w:b/>
        <w:bCs/>
        <w:color w:val="033F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C3EA1F" w:themeColor="accent1"/>
        <w:bottom w:val="single" w:sz="4" w:space="0" w:color="C3EA1F" w:themeColor="accent1"/>
        <w:right w:val="single" w:sz="4" w:space="0" w:color="C3EA1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D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910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910D" w:themeColor="accent1" w:themeShade="99"/>
          <w:insideV w:val="nil"/>
        </w:tcBorders>
        <w:shd w:val="clear" w:color="auto" w:fill="78910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10D" w:themeFill="accent1" w:themeFillShade="99"/>
      </w:tcPr>
    </w:tblStylePr>
    <w:tblStylePr w:type="band1Vert">
      <w:tblPr/>
      <w:tcPr>
        <w:shd w:val="clear" w:color="auto" w:fill="E7F6A5" w:themeFill="accent1" w:themeFillTint="66"/>
      </w:tcPr>
    </w:tblStylePr>
    <w:tblStylePr w:type="band1Horz">
      <w:tblPr/>
      <w:tcPr>
        <w:shd w:val="clear" w:color="auto" w:fill="E1F48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9DCB08" w:themeColor="accent2"/>
        <w:bottom w:val="single" w:sz="4" w:space="0" w:color="9DCB08" w:themeColor="accent2"/>
        <w:right w:val="single" w:sz="4" w:space="0" w:color="9DCB0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EE2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790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7904" w:themeColor="accent2" w:themeShade="99"/>
          <w:insideV w:val="nil"/>
        </w:tcBorders>
        <w:shd w:val="clear" w:color="auto" w:fill="5D790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7904" w:themeFill="accent2" w:themeFillShade="99"/>
      </w:tcPr>
    </w:tblStylePr>
    <w:tblStylePr w:type="band1Vert">
      <w:tblPr/>
      <w:tcPr>
        <w:shd w:val="clear" w:color="auto" w:fill="E0FA8B" w:themeFill="accent2" w:themeFillTint="66"/>
      </w:tcPr>
    </w:tblStylePr>
    <w:tblStylePr w:type="band1Horz">
      <w:tblPr/>
      <w:tcPr>
        <w:shd w:val="clear" w:color="auto" w:fill="D8F96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7C0A3" w:themeColor="accent4"/>
        <w:left w:val="single" w:sz="4" w:space="0" w:color="10A48E" w:themeColor="accent3"/>
        <w:bottom w:val="single" w:sz="4" w:space="0" w:color="10A48E" w:themeColor="accent3"/>
        <w:right w:val="single" w:sz="4" w:space="0" w:color="10A4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C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C0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62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6255" w:themeColor="accent3" w:themeShade="99"/>
          <w:insideV w:val="nil"/>
        </w:tcBorders>
        <w:shd w:val="clear" w:color="auto" w:fill="0962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6255" w:themeFill="accent3" w:themeFillShade="99"/>
      </w:tcPr>
    </w:tblStylePr>
    <w:tblStylePr w:type="band1Vert">
      <w:tblPr/>
      <w:tcPr>
        <w:shd w:val="clear" w:color="auto" w:fill="86F3E3" w:themeFill="accent3" w:themeFillTint="66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0A48E" w:themeColor="accent3"/>
        <w:left w:val="single" w:sz="4" w:space="0" w:color="17C0A3" w:themeColor="accent4"/>
        <w:bottom w:val="single" w:sz="4" w:space="0" w:color="17C0A3" w:themeColor="accent4"/>
        <w:right w:val="single" w:sz="4" w:space="0" w:color="17C0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C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A4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736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7361" w:themeColor="accent4" w:themeShade="99"/>
          <w:insideV w:val="nil"/>
        </w:tcBorders>
        <w:shd w:val="clear" w:color="auto" w:fill="0D736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7361" w:themeFill="accent4" w:themeFillShade="99"/>
      </w:tcPr>
    </w:tblStylePr>
    <w:tblStylePr w:type="band1Vert">
      <w:tblPr/>
      <w:tcPr>
        <w:shd w:val="clear" w:color="auto" w:fill="95F2E2" w:themeFill="accent4" w:themeFillTint="66"/>
      </w:tcPr>
    </w:tblStylePr>
    <w:tblStylePr w:type="band1Horz">
      <w:tblPr/>
      <w:tcPr>
        <w:shd w:val="clear" w:color="auto" w:fill="7BEFD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C3644" w:themeColor="accent6"/>
        <w:left w:val="single" w:sz="4" w:space="0" w:color="044F44" w:themeColor="accent5"/>
        <w:bottom w:val="single" w:sz="4" w:space="0" w:color="044F44" w:themeColor="accent5"/>
        <w:right w:val="single" w:sz="4" w:space="0" w:color="044F4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D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C36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22F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22F28" w:themeColor="accent5" w:themeShade="99"/>
          <w:insideV w:val="nil"/>
        </w:tcBorders>
        <w:shd w:val="clear" w:color="auto" w:fill="022F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2F28" w:themeFill="accent5" w:themeFillShade="99"/>
      </w:tcPr>
    </w:tblStylePr>
    <w:tblStylePr w:type="band1Vert">
      <w:tblPr/>
      <w:tcPr>
        <w:shd w:val="clear" w:color="auto" w:fill="5CF6DF" w:themeFill="accent5" w:themeFillTint="66"/>
      </w:tcPr>
    </w:tblStylePr>
    <w:tblStylePr w:type="band1Horz">
      <w:tblPr/>
      <w:tcPr>
        <w:shd w:val="clear" w:color="auto" w:fill="34F4D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44F44" w:themeColor="accent5"/>
        <w:left w:val="single" w:sz="4" w:space="0" w:color="2C3644" w:themeColor="accent6"/>
        <w:bottom w:val="single" w:sz="4" w:space="0" w:color="2C3644" w:themeColor="accent6"/>
        <w:right w:val="single" w:sz="4" w:space="0" w:color="2C36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44F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20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A2028" w:themeColor="accent6" w:themeShade="99"/>
          <w:insideV w:val="nil"/>
        </w:tcBorders>
        <w:shd w:val="clear" w:color="auto" w:fill="1A20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2028" w:themeFill="accent6" w:themeFillShade="99"/>
      </w:tcPr>
    </w:tblStylePr>
    <w:tblStylePr w:type="band1Vert">
      <w:tblPr/>
      <w:tcPr>
        <w:shd w:val="clear" w:color="auto" w:fill="9EACC0" w:themeFill="accent6" w:themeFillTint="66"/>
      </w:tcPr>
    </w:tblStylePr>
    <w:tblStylePr w:type="band1Horz">
      <w:tblPr/>
      <w:tcPr>
        <w:shd w:val="clear" w:color="auto" w:fill="8698B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572222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72222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7222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Listaoscura">
    <w:name w:val="Dark List"/>
    <w:basedOn w:val="Tabla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EA1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80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B51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CB0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40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4970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0A4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51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7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C0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F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F7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44F4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27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3B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C36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61A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128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572222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nfasis">
    <w:name w:val="Emphasis"/>
    <w:basedOn w:val="Fuentedeprrafopredeter"/>
    <w:uiPriority w:val="20"/>
    <w:semiHidden/>
    <w:qFormat/>
    <w:rsid w:val="00572222"/>
    <w:rPr>
      <w:i/>
      <w:iCs/>
      <w:sz w:val="22"/>
    </w:rPr>
  </w:style>
  <w:style w:type="character" w:styleId="Refdenotaalfinal">
    <w:name w:val="endnote reference"/>
    <w:basedOn w:val="Fuentedeprrafopredeter"/>
    <w:uiPriority w:val="99"/>
    <w:semiHidden/>
    <w:unhideWhenUsed/>
    <w:rsid w:val="00572222"/>
    <w:rPr>
      <w:sz w:val="22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72222"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Direccinsobre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Hipervnculovisitado">
    <w:name w:val="FollowedHyperlink"/>
    <w:basedOn w:val="Fuentedeprrafopredeter"/>
    <w:uiPriority w:val="99"/>
    <w:semiHidden/>
    <w:unhideWhenUsed/>
    <w:rsid w:val="000F51EC"/>
    <w:rPr>
      <w:color w:val="4E6504" w:themeColor="accent2" w:themeShade="80"/>
      <w:sz w:val="22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572222"/>
    <w:rPr>
      <w:sz w:val="22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72222"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Tablaconcuadrcula1clara">
    <w:name w:val="Grid Table 1 Light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7F6A5" w:themeColor="accent1" w:themeTint="66"/>
        <w:left w:val="single" w:sz="4" w:space="0" w:color="E7F6A5" w:themeColor="accent1" w:themeTint="66"/>
        <w:bottom w:val="single" w:sz="4" w:space="0" w:color="E7F6A5" w:themeColor="accent1" w:themeTint="66"/>
        <w:right w:val="single" w:sz="4" w:space="0" w:color="E7F6A5" w:themeColor="accent1" w:themeTint="66"/>
        <w:insideH w:val="single" w:sz="4" w:space="0" w:color="E7F6A5" w:themeColor="accent1" w:themeTint="66"/>
        <w:insideV w:val="single" w:sz="4" w:space="0" w:color="E7F6A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0FA8B" w:themeColor="accent2" w:themeTint="66"/>
        <w:left w:val="single" w:sz="4" w:space="0" w:color="E0FA8B" w:themeColor="accent2" w:themeTint="66"/>
        <w:bottom w:val="single" w:sz="4" w:space="0" w:color="E0FA8B" w:themeColor="accent2" w:themeTint="66"/>
        <w:right w:val="single" w:sz="4" w:space="0" w:color="E0FA8B" w:themeColor="accent2" w:themeTint="66"/>
        <w:insideH w:val="single" w:sz="4" w:space="0" w:color="E0FA8B" w:themeColor="accent2" w:themeTint="66"/>
        <w:insideV w:val="single" w:sz="4" w:space="0" w:color="E0FA8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6F3E3" w:themeColor="accent3" w:themeTint="66"/>
        <w:left w:val="single" w:sz="4" w:space="0" w:color="86F3E3" w:themeColor="accent3" w:themeTint="66"/>
        <w:bottom w:val="single" w:sz="4" w:space="0" w:color="86F3E3" w:themeColor="accent3" w:themeTint="66"/>
        <w:right w:val="single" w:sz="4" w:space="0" w:color="86F3E3" w:themeColor="accent3" w:themeTint="66"/>
        <w:insideH w:val="single" w:sz="4" w:space="0" w:color="86F3E3" w:themeColor="accent3" w:themeTint="66"/>
        <w:insideV w:val="single" w:sz="4" w:space="0" w:color="86F3E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5F2E2" w:themeColor="accent4" w:themeTint="66"/>
        <w:left w:val="single" w:sz="4" w:space="0" w:color="95F2E2" w:themeColor="accent4" w:themeTint="66"/>
        <w:bottom w:val="single" w:sz="4" w:space="0" w:color="95F2E2" w:themeColor="accent4" w:themeTint="66"/>
        <w:right w:val="single" w:sz="4" w:space="0" w:color="95F2E2" w:themeColor="accent4" w:themeTint="66"/>
        <w:insideH w:val="single" w:sz="4" w:space="0" w:color="95F2E2" w:themeColor="accent4" w:themeTint="66"/>
        <w:insideV w:val="single" w:sz="4" w:space="0" w:color="95F2E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5CF6DF" w:themeColor="accent5" w:themeTint="66"/>
        <w:left w:val="single" w:sz="4" w:space="0" w:color="5CF6DF" w:themeColor="accent5" w:themeTint="66"/>
        <w:bottom w:val="single" w:sz="4" w:space="0" w:color="5CF6DF" w:themeColor="accent5" w:themeTint="66"/>
        <w:right w:val="single" w:sz="4" w:space="0" w:color="5CF6DF" w:themeColor="accent5" w:themeTint="66"/>
        <w:insideH w:val="single" w:sz="4" w:space="0" w:color="5CF6DF" w:themeColor="accent5" w:themeTint="66"/>
        <w:insideV w:val="single" w:sz="4" w:space="0" w:color="5CF6D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EACC0" w:themeColor="accent6" w:themeTint="66"/>
        <w:left w:val="single" w:sz="4" w:space="0" w:color="9EACC0" w:themeColor="accent6" w:themeTint="66"/>
        <w:bottom w:val="single" w:sz="4" w:space="0" w:color="9EACC0" w:themeColor="accent6" w:themeTint="66"/>
        <w:right w:val="single" w:sz="4" w:space="0" w:color="9EACC0" w:themeColor="accent6" w:themeTint="66"/>
        <w:insideH w:val="single" w:sz="4" w:space="0" w:color="9EACC0" w:themeColor="accent6" w:themeTint="66"/>
        <w:insideV w:val="single" w:sz="4" w:space="0" w:color="9EACC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DBF278" w:themeColor="accent1" w:themeTint="99"/>
        <w:bottom w:val="single" w:sz="2" w:space="0" w:color="DBF278" w:themeColor="accent1" w:themeTint="99"/>
        <w:insideH w:val="single" w:sz="2" w:space="0" w:color="DBF278" w:themeColor="accent1" w:themeTint="99"/>
        <w:insideV w:val="single" w:sz="2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BF27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BF27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D0F852" w:themeColor="accent2" w:themeTint="99"/>
        <w:bottom w:val="single" w:sz="2" w:space="0" w:color="D0F852" w:themeColor="accent2" w:themeTint="99"/>
        <w:insideH w:val="single" w:sz="2" w:space="0" w:color="D0F852" w:themeColor="accent2" w:themeTint="99"/>
        <w:insideV w:val="single" w:sz="2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F85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F85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4AEDD5" w:themeColor="accent3" w:themeTint="99"/>
        <w:bottom w:val="single" w:sz="2" w:space="0" w:color="4AEDD5" w:themeColor="accent3" w:themeTint="99"/>
        <w:insideH w:val="single" w:sz="2" w:space="0" w:color="4AEDD5" w:themeColor="accent3" w:themeTint="99"/>
        <w:insideV w:val="single" w:sz="2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AEDD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AEDD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0ECD4" w:themeColor="accent4" w:themeTint="99"/>
        <w:bottom w:val="single" w:sz="2" w:space="0" w:color="60ECD4" w:themeColor="accent4" w:themeTint="99"/>
        <w:insideH w:val="single" w:sz="2" w:space="0" w:color="60ECD4" w:themeColor="accent4" w:themeTint="99"/>
        <w:insideV w:val="single" w:sz="2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ECD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ECD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0CF1CF" w:themeColor="accent5" w:themeTint="99"/>
        <w:bottom w:val="single" w:sz="2" w:space="0" w:color="0CF1CF" w:themeColor="accent5" w:themeTint="99"/>
        <w:insideH w:val="single" w:sz="2" w:space="0" w:color="0CF1CF" w:themeColor="accent5" w:themeTint="99"/>
        <w:insideV w:val="single" w:sz="2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CF1C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CF1C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D83A1" w:themeColor="accent6" w:themeTint="99"/>
        <w:bottom w:val="single" w:sz="2" w:space="0" w:color="6D83A1" w:themeColor="accent6" w:themeTint="99"/>
        <w:insideH w:val="single" w:sz="2" w:space="0" w:color="6D83A1" w:themeColor="accent6" w:themeTint="99"/>
        <w:insideV w:val="single" w:sz="2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D83A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D83A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Tabladecuadrcula3">
    <w:name w:val="Grid Table 3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bottom w:val="single" w:sz="4" w:space="0" w:color="DBF278" w:themeColor="accent1" w:themeTint="99"/>
        </w:tcBorders>
      </w:tcPr>
    </w:tblStylePr>
    <w:tblStylePr w:type="nwCell">
      <w:tblPr/>
      <w:tcPr>
        <w:tcBorders>
          <w:bottom w:val="single" w:sz="4" w:space="0" w:color="DBF278" w:themeColor="accent1" w:themeTint="99"/>
        </w:tcBorders>
      </w:tcPr>
    </w:tblStylePr>
    <w:tblStylePr w:type="seCell">
      <w:tblPr/>
      <w:tcPr>
        <w:tcBorders>
          <w:top w:val="single" w:sz="4" w:space="0" w:color="DBF278" w:themeColor="accent1" w:themeTint="99"/>
        </w:tcBorders>
      </w:tcPr>
    </w:tblStylePr>
    <w:tblStylePr w:type="swCell">
      <w:tblPr/>
      <w:tcPr>
        <w:tcBorders>
          <w:top w:val="single" w:sz="4" w:space="0" w:color="DBF278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bottom w:val="single" w:sz="4" w:space="0" w:color="D0F852" w:themeColor="accent2" w:themeTint="99"/>
        </w:tcBorders>
      </w:tcPr>
    </w:tblStylePr>
    <w:tblStylePr w:type="nwCell">
      <w:tblPr/>
      <w:tcPr>
        <w:tcBorders>
          <w:bottom w:val="single" w:sz="4" w:space="0" w:color="D0F852" w:themeColor="accent2" w:themeTint="99"/>
        </w:tcBorders>
      </w:tcPr>
    </w:tblStylePr>
    <w:tblStylePr w:type="seCell">
      <w:tblPr/>
      <w:tcPr>
        <w:tcBorders>
          <w:top w:val="single" w:sz="4" w:space="0" w:color="D0F852" w:themeColor="accent2" w:themeTint="99"/>
        </w:tcBorders>
      </w:tcPr>
    </w:tblStylePr>
    <w:tblStylePr w:type="swCell">
      <w:tblPr/>
      <w:tcPr>
        <w:tcBorders>
          <w:top w:val="single" w:sz="4" w:space="0" w:color="D0F852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bottom w:val="single" w:sz="4" w:space="0" w:color="4AEDD5" w:themeColor="accent3" w:themeTint="99"/>
        </w:tcBorders>
      </w:tcPr>
    </w:tblStylePr>
    <w:tblStylePr w:type="nwCell">
      <w:tblPr/>
      <w:tcPr>
        <w:tcBorders>
          <w:bottom w:val="single" w:sz="4" w:space="0" w:color="4AEDD5" w:themeColor="accent3" w:themeTint="99"/>
        </w:tcBorders>
      </w:tcPr>
    </w:tblStylePr>
    <w:tblStylePr w:type="seCell">
      <w:tblPr/>
      <w:tcPr>
        <w:tcBorders>
          <w:top w:val="single" w:sz="4" w:space="0" w:color="4AEDD5" w:themeColor="accent3" w:themeTint="99"/>
        </w:tcBorders>
      </w:tcPr>
    </w:tblStylePr>
    <w:tblStylePr w:type="swCell">
      <w:tblPr/>
      <w:tcPr>
        <w:tcBorders>
          <w:top w:val="single" w:sz="4" w:space="0" w:color="4AEDD5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bottom w:val="single" w:sz="4" w:space="0" w:color="60ECD4" w:themeColor="accent4" w:themeTint="99"/>
        </w:tcBorders>
      </w:tcPr>
    </w:tblStylePr>
    <w:tblStylePr w:type="nwCell">
      <w:tblPr/>
      <w:tcPr>
        <w:tcBorders>
          <w:bottom w:val="single" w:sz="4" w:space="0" w:color="60ECD4" w:themeColor="accent4" w:themeTint="99"/>
        </w:tcBorders>
      </w:tcPr>
    </w:tblStylePr>
    <w:tblStylePr w:type="seCell">
      <w:tblPr/>
      <w:tcPr>
        <w:tcBorders>
          <w:top w:val="single" w:sz="4" w:space="0" w:color="60ECD4" w:themeColor="accent4" w:themeTint="99"/>
        </w:tcBorders>
      </w:tcPr>
    </w:tblStylePr>
    <w:tblStylePr w:type="swCell">
      <w:tblPr/>
      <w:tcPr>
        <w:tcBorders>
          <w:top w:val="single" w:sz="4" w:space="0" w:color="60ECD4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bottom w:val="single" w:sz="4" w:space="0" w:color="0CF1CF" w:themeColor="accent5" w:themeTint="99"/>
        </w:tcBorders>
      </w:tcPr>
    </w:tblStylePr>
    <w:tblStylePr w:type="nwCell">
      <w:tblPr/>
      <w:tcPr>
        <w:tcBorders>
          <w:bottom w:val="single" w:sz="4" w:space="0" w:color="0CF1CF" w:themeColor="accent5" w:themeTint="99"/>
        </w:tcBorders>
      </w:tcPr>
    </w:tblStylePr>
    <w:tblStylePr w:type="seCell">
      <w:tblPr/>
      <w:tcPr>
        <w:tcBorders>
          <w:top w:val="single" w:sz="4" w:space="0" w:color="0CF1CF" w:themeColor="accent5" w:themeTint="99"/>
        </w:tcBorders>
      </w:tcPr>
    </w:tblStylePr>
    <w:tblStylePr w:type="swCell">
      <w:tblPr/>
      <w:tcPr>
        <w:tcBorders>
          <w:top w:val="single" w:sz="4" w:space="0" w:color="0CF1CF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bottom w:val="single" w:sz="4" w:space="0" w:color="6D83A1" w:themeColor="accent6" w:themeTint="99"/>
        </w:tcBorders>
      </w:tcPr>
    </w:tblStylePr>
    <w:tblStylePr w:type="nwCell">
      <w:tblPr/>
      <w:tcPr>
        <w:tcBorders>
          <w:bottom w:val="single" w:sz="4" w:space="0" w:color="6D83A1" w:themeColor="accent6" w:themeTint="99"/>
        </w:tcBorders>
      </w:tcPr>
    </w:tblStylePr>
    <w:tblStylePr w:type="seCell">
      <w:tblPr/>
      <w:tcPr>
        <w:tcBorders>
          <w:top w:val="single" w:sz="4" w:space="0" w:color="6D83A1" w:themeColor="accent6" w:themeTint="99"/>
        </w:tcBorders>
      </w:tcPr>
    </w:tblStylePr>
    <w:tblStylePr w:type="swCell">
      <w:tblPr/>
      <w:tcPr>
        <w:tcBorders>
          <w:top w:val="single" w:sz="4" w:space="0" w:color="6D83A1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EA1F" w:themeColor="accent1"/>
          <w:left w:val="single" w:sz="4" w:space="0" w:color="C3EA1F" w:themeColor="accent1"/>
          <w:bottom w:val="single" w:sz="4" w:space="0" w:color="C3EA1F" w:themeColor="accent1"/>
          <w:right w:val="single" w:sz="4" w:space="0" w:color="C3EA1F" w:themeColor="accent1"/>
          <w:insideH w:val="nil"/>
          <w:insideV w:val="nil"/>
        </w:tcBorders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CB08" w:themeColor="accent2"/>
          <w:left w:val="single" w:sz="4" w:space="0" w:color="9DCB08" w:themeColor="accent2"/>
          <w:bottom w:val="single" w:sz="4" w:space="0" w:color="9DCB08" w:themeColor="accent2"/>
          <w:right w:val="single" w:sz="4" w:space="0" w:color="9DCB08" w:themeColor="accent2"/>
          <w:insideH w:val="nil"/>
          <w:insideV w:val="nil"/>
        </w:tcBorders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A48E" w:themeColor="accent3"/>
          <w:left w:val="single" w:sz="4" w:space="0" w:color="10A48E" w:themeColor="accent3"/>
          <w:bottom w:val="single" w:sz="4" w:space="0" w:color="10A48E" w:themeColor="accent3"/>
          <w:right w:val="single" w:sz="4" w:space="0" w:color="10A48E" w:themeColor="accent3"/>
          <w:insideH w:val="nil"/>
          <w:insideV w:val="nil"/>
        </w:tcBorders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C0A3" w:themeColor="accent4"/>
          <w:left w:val="single" w:sz="4" w:space="0" w:color="17C0A3" w:themeColor="accent4"/>
          <w:bottom w:val="single" w:sz="4" w:space="0" w:color="17C0A3" w:themeColor="accent4"/>
          <w:right w:val="single" w:sz="4" w:space="0" w:color="17C0A3" w:themeColor="accent4"/>
          <w:insideH w:val="nil"/>
          <w:insideV w:val="nil"/>
        </w:tcBorders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44F44" w:themeColor="accent5"/>
          <w:left w:val="single" w:sz="4" w:space="0" w:color="044F44" w:themeColor="accent5"/>
          <w:bottom w:val="single" w:sz="4" w:space="0" w:color="044F44" w:themeColor="accent5"/>
          <w:right w:val="single" w:sz="4" w:space="0" w:color="044F44" w:themeColor="accent5"/>
          <w:insideH w:val="nil"/>
          <w:insideV w:val="nil"/>
        </w:tcBorders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3644" w:themeColor="accent6"/>
          <w:left w:val="single" w:sz="4" w:space="0" w:color="2C3644" w:themeColor="accent6"/>
          <w:bottom w:val="single" w:sz="4" w:space="0" w:color="2C3644" w:themeColor="accent6"/>
          <w:right w:val="single" w:sz="4" w:space="0" w:color="2C3644" w:themeColor="accent6"/>
          <w:insideH w:val="nil"/>
          <w:insideV w:val="nil"/>
        </w:tcBorders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A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EA1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EA1F" w:themeFill="accent1"/>
      </w:tcPr>
    </w:tblStylePr>
    <w:tblStylePr w:type="band1Vert">
      <w:tblPr/>
      <w:tcPr>
        <w:shd w:val="clear" w:color="auto" w:fill="E7F6A5" w:themeFill="accent1" w:themeFillTint="66"/>
      </w:tcPr>
    </w:tblStylePr>
    <w:tblStylePr w:type="band1Horz">
      <w:tblPr/>
      <w:tcPr>
        <w:shd w:val="clear" w:color="auto" w:fill="E7F6A5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CC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CB0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CB08" w:themeFill="accent2"/>
      </w:tcPr>
    </w:tblStylePr>
    <w:tblStylePr w:type="band1Vert">
      <w:tblPr/>
      <w:tcPr>
        <w:shd w:val="clear" w:color="auto" w:fill="E0FA8B" w:themeFill="accent2" w:themeFillTint="66"/>
      </w:tcPr>
    </w:tblStylePr>
    <w:tblStylePr w:type="band1Horz">
      <w:tblPr/>
      <w:tcPr>
        <w:shd w:val="clear" w:color="auto" w:fill="E0FA8B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F9F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A4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A48E" w:themeFill="accent3"/>
      </w:tcPr>
    </w:tblStylePr>
    <w:tblStylePr w:type="band1Vert">
      <w:tblPr/>
      <w:tcPr>
        <w:shd w:val="clear" w:color="auto" w:fill="86F3E3" w:themeFill="accent3" w:themeFillTint="66"/>
      </w:tcPr>
    </w:tblStylePr>
    <w:tblStylePr w:type="band1Horz">
      <w:tblPr/>
      <w:tcPr>
        <w:shd w:val="clear" w:color="auto" w:fill="86F3E3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8F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C0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C0A3" w:themeFill="accent4"/>
      </w:tcPr>
    </w:tblStylePr>
    <w:tblStylePr w:type="band1Vert">
      <w:tblPr/>
      <w:tcPr>
        <w:shd w:val="clear" w:color="auto" w:fill="95F2E2" w:themeFill="accent4" w:themeFillTint="66"/>
      </w:tcPr>
    </w:tblStylePr>
    <w:tblStylePr w:type="band1Horz">
      <w:tblPr/>
      <w:tcPr>
        <w:shd w:val="clear" w:color="auto" w:fill="95F2E2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B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44F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44F44" w:themeFill="accent5"/>
      </w:tcPr>
    </w:tblStylePr>
    <w:tblStylePr w:type="band1Vert">
      <w:tblPr/>
      <w:tcPr>
        <w:shd w:val="clear" w:color="auto" w:fill="5CF6DF" w:themeFill="accent5" w:themeFillTint="66"/>
      </w:tcPr>
    </w:tblStylePr>
    <w:tblStylePr w:type="band1Horz">
      <w:tblPr/>
      <w:tcPr>
        <w:shd w:val="clear" w:color="auto" w:fill="5CF6DF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C36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C3644" w:themeFill="accent6"/>
      </w:tcPr>
    </w:tblStylePr>
    <w:tblStylePr w:type="band1Vert">
      <w:tblPr/>
      <w:tcPr>
        <w:shd w:val="clear" w:color="auto" w:fill="9EACC0" w:themeFill="accent6" w:themeFillTint="66"/>
      </w:tcPr>
    </w:tblStylePr>
    <w:tblStylePr w:type="band1Horz">
      <w:tblPr/>
      <w:tcPr>
        <w:shd w:val="clear" w:color="auto" w:fill="9EACC0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bottom w:val="single" w:sz="4" w:space="0" w:color="DBF278" w:themeColor="accent1" w:themeTint="99"/>
        </w:tcBorders>
      </w:tcPr>
    </w:tblStylePr>
    <w:tblStylePr w:type="nwCell">
      <w:tblPr/>
      <w:tcPr>
        <w:tcBorders>
          <w:bottom w:val="single" w:sz="4" w:space="0" w:color="DBF278" w:themeColor="accent1" w:themeTint="99"/>
        </w:tcBorders>
      </w:tcPr>
    </w:tblStylePr>
    <w:tblStylePr w:type="seCell">
      <w:tblPr/>
      <w:tcPr>
        <w:tcBorders>
          <w:top w:val="single" w:sz="4" w:space="0" w:color="DBF278" w:themeColor="accent1" w:themeTint="99"/>
        </w:tcBorders>
      </w:tcPr>
    </w:tblStylePr>
    <w:tblStylePr w:type="swCell">
      <w:tblPr/>
      <w:tcPr>
        <w:tcBorders>
          <w:top w:val="single" w:sz="4" w:space="0" w:color="DBF278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bottom w:val="single" w:sz="4" w:space="0" w:color="D0F852" w:themeColor="accent2" w:themeTint="99"/>
        </w:tcBorders>
      </w:tcPr>
    </w:tblStylePr>
    <w:tblStylePr w:type="nwCell">
      <w:tblPr/>
      <w:tcPr>
        <w:tcBorders>
          <w:bottom w:val="single" w:sz="4" w:space="0" w:color="D0F852" w:themeColor="accent2" w:themeTint="99"/>
        </w:tcBorders>
      </w:tcPr>
    </w:tblStylePr>
    <w:tblStylePr w:type="seCell">
      <w:tblPr/>
      <w:tcPr>
        <w:tcBorders>
          <w:top w:val="single" w:sz="4" w:space="0" w:color="D0F852" w:themeColor="accent2" w:themeTint="99"/>
        </w:tcBorders>
      </w:tcPr>
    </w:tblStylePr>
    <w:tblStylePr w:type="swCell">
      <w:tblPr/>
      <w:tcPr>
        <w:tcBorders>
          <w:top w:val="single" w:sz="4" w:space="0" w:color="D0F852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bottom w:val="single" w:sz="4" w:space="0" w:color="4AEDD5" w:themeColor="accent3" w:themeTint="99"/>
        </w:tcBorders>
      </w:tcPr>
    </w:tblStylePr>
    <w:tblStylePr w:type="nwCell">
      <w:tblPr/>
      <w:tcPr>
        <w:tcBorders>
          <w:bottom w:val="single" w:sz="4" w:space="0" w:color="4AEDD5" w:themeColor="accent3" w:themeTint="99"/>
        </w:tcBorders>
      </w:tcPr>
    </w:tblStylePr>
    <w:tblStylePr w:type="seCell">
      <w:tblPr/>
      <w:tcPr>
        <w:tcBorders>
          <w:top w:val="single" w:sz="4" w:space="0" w:color="4AEDD5" w:themeColor="accent3" w:themeTint="99"/>
        </w:tcBorders>
      </w:tcPr>
    </w:tblStylePr>
    <w:tblStylePr w:type="swCell">
      <w:tblPr/>
      <w:tcPr>
        <w:tcBorders>
          <w:top w:val="single" w:sz="4" w:space="0" w:color="4AEDD5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bottom w:val="single" w:sz="4" w:space="0" w:color="60ECD4" w:themeColor="accent4" w:themeTint="99"/>
        </w:tcBorders>
      </w:tcPr>
    </w:tblStylePr>
    <w:tblStylePr w:type="nwCell">
      <w:tblPr/>
      <w:tcPr>
        <w:tcBorders>
          <w:bottom w:val="single" w:sz="4" w:space="0" w:color="60ECD4" w:themeColor="accent4" w:themeTint="99"/>
        </w:tcBorders>
      </w:tcPr>
    </w:tblStylePr>
    <w:tblStylePr w:type="seCell">
      <w:tblPr/>
      <w:tcPr>
        <w:tcBorders>
          <w:top w:val="single" w:sz="4" w:space="0" w:color="60ECD4" w:themeColor="accent4" w:themeTint="99"/>
        </w:tcBorders>
      </w:tcPr>
    </w:tblStylePr>
    <w:tblStylePr w:type="swCell">
      <w:tblPr/>
      <w:tcPr>
        <w:tcBorders>
          <w:top w:val="single" w:sz="4" w:space="0" w:color="60ECD4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bottom w:val="single" w:sz="4" w:space="0" w:color="0CF1CF" w:themeColor="accent5" w:themeTint="99"/>
        </w:tcBorders>
      </w:tcPr>
    </w:tblStylePr>
    <w:tblStylePr w:type="nwCell">
      <w:tblPr/>
      <w:tcPr>
        <w:tcBorders>
          <w:bottom w:val="single" w:sz="4" w:space="0" w:color="0CF1CF" w:themeColor="accent5" w:themeTint="99"/>
        </w:tcBorders>
      </w:tcPr>
    </w:tblStylePr>
    <w:tblStylePr w:type="seCell">
      <w:tblPr/>
      <w:tcPr>
        <w:tcBorders>
          <w:top w:val="single" w:sz="4" w:space="0" w:color="0CF1CF" w:themeColor="accent5" w:themeTint="99"/>
        </w:tcBorders>
      </w:tcPr>
    </w:tblStylePr>
    <w:tblStylePr w:type="swCell">
      <w:tblPr/>
      <w:tcPr>
        <w:tcBorders>
          <w:top w:val="single" w:sz="4" w:space="0" w:color="0CF1CF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bottom w:val="single" w:sz="4" w:space="0" w:color="6D83A1" w:themeColor="accent6" w:themeTint="99"/>
        </w:tcBorders>
      </w:tcPr>
    </w:tblStylePr>
    <w:tblStylePr w:type="nwCell">
      <w:tblPr/>
      <w:tcPr>
        <w:tcBorders>
          <w:bottom w:val="single" w:sz="4" w:space="0" w:color="6D83A1" w:themeColor="accent6" w:themeTint="99"/>
        </w:tcBorders>
      </w:tcPr>
    </w:tblStylePr>
    <w:tblStylePr w:type="seCell">
      <w:tblPr/>
      <w:tcPr>
        <w:tcBorders>
          <w:top w:val="single" w:sz="4" w:space="0" w:color="6D83A1" w:themeColor="accent6" w:themeTint="99"/>
        </w:tcBorders>
      </w:tcPr>
    </w:tblStylePr>
    <w:tblStylePr w:type="swCell">
      <w:tblPr/>
      <w:tcPr>
        <w:tcBorders>
          <w:top w:val="single" w:sz="4" w:space="0" w:color="6D83A1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572222"/>
    <w:rPr>
      <w:rFonts w:asciiTheme="majorHAnsi" w:eastAsiaTheme="majorEastAsia" w:hAnsiTheme="majorHAnsi" w:cstheme="majorBidi"/>
      <w:color w:val="63780B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2222"/>
    <w:rPr>
      <w:rFonts w:asciiTheme="majorHAnsi" w:eastAsiaTheme="majorEastAsia" w:hAnsiTheme="majorHAnsi" w:cstheme="majorBidi"/>
      <w:i/>
      <w:iCs/>
      <w:color w:val="95B511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2222"/>
    <w:rPr>
      <w:rFonts w:asciiTheme="majorHAnsi" w:eastAsiaTheme="majorEastAsia" w:hAnsiTheme="majorHAnsi" w:cstheme="majorBidi"/>
      <w:color w:val="95B511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2222"/>
    <w:rPr>
      <w:rFonts w:asciiTheme="majorHAnsi" w:eastAsiaTheme="majorEastAsia" w:hAnsiTheme="majorHAnsi" w:cstheme="majorBidi"/>
      <w:color w:val="63780B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2222"/>
    <w:rPr>
      <w:rFonts w:asciiTheme="majorHAnsi" w:eastAsiaTheme="majorEastAsia" w:hAnsiTheme="majorHAnsi" w:cstheme="majorBidi"/>
      <w:i/>
      <w:iCs/>
      <w:color w:val="63780B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AcrnimoHTML">
    <w:name w:val="HTML Acronym"/>
    <w:basedOn w:val="Fuentedeprrafopredeter"/>
    <w:uiPriority w:val="99"/>
    <w:semiHidden/>
    <w:unhideWhenUsed/>
    <w:rsid w:val="00572222"/>
    <w:rPr>
      <w:sz w:val="22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CitaHTML">
    <w:name w:val="HTML Cite"/>
    <w:basedOn w:val="Fuentedeprrafopredeter"/>
    <w:uiPriority w:val="99"/>
    <w:semiHidden/>
    <w:unhideWhenUsed/>
    <w:rsid w:val="00572222"/>
    <w:rPr>
      <w:i/>
      <w:iCs/>
      <w:sz w:val="22"/>
    </w:rPr>
  </w:style>
  <w:style w:type="character" w:styleId="CdigoHTML">
    <w:name w:val="HTML Code"/>
    <w:basedOn w:val="Fuentedeprrafopredeter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572222"/>
    <w:rPr>
      <w:i/>
      <w:iCs/>
      <w:sz w:val="22"/>
    </w:rPr>
  </w:style>
  <w:style w:type="character" w:styleId="TecladoHTML">
    <w:name w:val="HTML Keyboard"/>
    <w:basedOn w:val="Fuentedeprrafopredeter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jemplodeHTML">
    <w:name w:val="HTML Sample"/>
    <w:basedOn w:val="Fuentedeprrafopredeter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572222"/>
    <w:rPr>
      <w:i/>
      <w:iCs/>
      <w:sz w:val="22"/>
    </w:rPr>
  </w:style>
  <w:style w:type="character" w:styleId="Hipervnculo">
    <w:name w:val="Hyperlink"/>
    <w:basedOn w:val="Fuentedeprrafopredeter"/>
    <w:uiPriority w:val="99"/>
    <w:semiHidden/>
    <w:unhideWhenUsed/>
    <w:rsid w:val="000F51EC"/>
    <w:rPr>
      <w:color w:val="0B6051" w:themeColor="accent4" w:themeShade="80"/>
      <w:sz w:val="22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qFormat/>
    <w:rsid w:val="000F51EC"/>
    <w:rPr>
      <w:i/>
      <w:iCs/>
      <w:color w:val="95B511" w:themeColor="accent1" w:themeShade="BF"/>
      <w:sz w:val="2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0F51EC"/>
    <w:pPr>
      <w:pBdr>
        <w:top w:val="single" w:sz="4" w:space="10" w:color="C3EA1F" w:themeColor="accent1"/>
        <w:bottom w:val="single" w:sz="4" w:space="10" w:color="C3EA1F" w:themeColor="accent1"/>
      </w:pBdr>
      <w:spacing w:before="360" w:after="360"/>
      <w:ind w:left="864" w:right="864"/>
      <w:jc w:val="center"/>
    </w:pPr>
    <w:rPr>
      <w:i/>
      <w:iCs/>
      <w:color w:val="95B51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0F51EC"/>
    <w:rPr>
      <w:i/>
      <w:iCs/>
      <w:color w:val="95B511" w:themeColor="accent1" w:themeShade="BF"/>
    </w:rPr>
  </w:style>
  <w:style w:type="character" w:styleId="Referenciaintensa">
    <w:name w:val="Intense Reference"/>
    <w:basedOn w:val="Fuentedeprrafopredeter"/>
    <w:uiPriority w:val="32"/>
    <w:semiHidden/>
    <w:qFormat/>
    <w:rsid w:val="000F51EC"/>
    <w:rPr>
      <w:b/>
      <w:bCs/>
      <w:caps w:val="0"/>
      <w:smallCaps/>
      <w:color w:val="95B511" w:themeColor="accent1" w:themeShade="BF"/>
      <w:spacing w:val="5"/>
      <w:sz w:val="22"/>
    </w:rPr>
  </w:style>
  <w:style w:type="table" w:styleId="Cuadrculaclara">
    <w:name w:val="Light Grid"/>
    <w:basedOn w:val="Tabla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  <w:insideH w:val="single" w:sz="8" w:space="0" w:color="C3EA1F" w:themeColor="accent1"/>
        <w:insideV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18" w:space="0" w:color="C3EA1F" w:themeColor="accent1"/>
          <w:right w:val="single" w:sz="8" w:space="0" w:color="C3EA1F" w:themeColor="accent1"/>
          <w:insideH w:val="nil"/>
          <w:insideV w:val="single" w:sz="8" w:space="0" w:color="C3EA1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H w:val="nil"/>
          <w:insideV w:val="single" w:sz="8" w:space="0" w:color="C3EA1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band1Vert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  <w:shd w:val="clear" w:color="auto" w:fill="F0F9C7" w:themeFill="accent1" w:themeFillTint="3F"/>
      </w:tcPr>
    </w:tblStylePr>
    <w:tblStylePr w:type="band1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V w:val="single" w:sz="8" w:space="0" w:color="C3EA1F" w:themeColor="accent1"/>
        </w:tcBorders>
        <w:shd w:val="clear" w:color="auto" w:fill="F0F9C7" w:themeFill="accent1" w:themeFillTint="3F"/>
      </w:tcPr>
    </w:tblStylePr>
    <w:tblStylePr w:type="band2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V w:val="single" w:sz="8" w:space="0" w:color="C3EA1F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  <w:insideH w:val="single" w:sz="8" w:space="0" w:color="9DCB08" w:themeColor="accent2"/>
        <w:insideV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18" w:space="0" w:color="9DCB08" w:themeColor="accent2"/>
          <w:right w:val="single" w:sz="8" w:space="0" w:color="9DCB08" w:themeColor="accent2"/>
          <w:insideH w:val="nil"/>
          <w:insideV w:val="single" w:sz="8" w:space="0" w:color="9DCB0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H w:val="nil"/>
          <w:insideV w:val="single" w:sz="8" w:space="0" w:color="9DCB0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band1Vert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  <w:shd w:val="clear" w:color="auto" w:fill="EBFCB7" w:themeFill="accent2" w:themeFillTint="3F"/>
      </w:tcPr>
    </w:tblStylePr>
    <w:tblStylePr w:type="band1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V w:val="single" w:sz="8" w:space="0" w:color="9DCB08" w:themeColor="accent2"/>
        </w:tcBorders>
        <w:shd w:val="clear" w:color="auto" w:fill="EBFCB7" w:themeFill="accent2" w:themeFillTint="3F"/>
      </w:tcPr>
    </w:tblStylePr>
    <w:tblStylePr w:type="band2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V w:val="single" w:sz="8" w:space="0" w:color="9DCB08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  <w:insideH w:val="single" w:sz="8" w:space="0" w:color="10A48E" w:themeColor="accent3"/>
        <w:insideV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18" w:space="0" w:color="10A48E" w:themeColor="accent3"/>
          <w:right w:val="single" w:sz="8" w:space="0" w:color="10A48E" w:themeColor="accent3"/>
          <w:insideH w:val="nil"/>
          <w:insideV w:val="single" w:sz="8" w:space="0" w:color="10A4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H w:val="nil"/>
          <w:insideV w:val="single" w:sz="8" w:space="0" w:color="10A4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band1Vert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  <w:shd w:val="clear" w:color="auto" w:fill="B4F7ED" w:themeFill="accent3" w:themeFillTint="3F"/>
      </w:tcPr>
    </w:tblStylePr>
    <w:tblStylePr w:type="band1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V w:val="single" w:sz="8" w:space="0" w:color="10A48E" w:themeColor="accent3"/>
        </w:tcBorders>
        <w:shd w:val="clear" w:color="auto" w:fill="B4F7ED" w:themeFill="accent3" w:themeFillTint="3F"/>
      </w:tcPr>
    </w:tblStylePr>
    <w:tblStylePr w:type="band2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V w:val="single" w:sz="8" w:space="0" w:color="10A48E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  <w:insideH w:val="single" w:sz="8" w:space="0" w:color="17C0A3" w:themeColor="accent4"/>
        <w:insideV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18" w:space="0" w:color="17C0A3" w:themeColor="accent4"/>
          <w:right w:val="single" w:sz="8" w:space="0" w:color="17C0A3" w:themeColor="accent4"/>
          <w:insideH w:val="nil"/>
          <w:insideV w:val="single" w:sz="8" w:space="0" w:color="17C0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H w:val="nil"/>
          <w:insideV w:val="single" w:sz="8" w:space="0" w:color="17C0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band1Vert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  <w:shd w:val="clear" w:color="auto" w:fill="BDF7ED" w:themeFill="accent4" w:themeFillTint="3F"/>
      </w:tcPr>
    </w:tblStylePr>
    <w:tblStylePr w:type="band1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V w:val="single" w:sz="8" w:space="0" w:color="17C0A3" w:themeColor="accent4"/>
        </w:tcBorders>
        <w:shd w:val="clear" w:color="auto" w:fill="BDF7ED" w:themeFill="accent4" w:themeFillTint="3F"/>
      </w:tcPr>
    </w:tblStylePr>
    <w:tblStylePr w:type="band2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V w:val="single" w:sz="8" w:space="0" w:color="17C0A3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  <w:insideH w:val="single" w:sz="8" w:space="0" w:color="044F44" w:themeColor="accent5"/>
        <w:insideV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18" w:space="0" w:color="044F44" w:themeColor="accent5"/>
          <w:right w:val="single" w:sz="8" w:space="0" w:color="044F44" w:themeColor="accent5"/>
          <w:insideH w:val="nil"/>
          <w:insideV w:val="single" w:sz="8" w:space="0" w:color="044F4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H w:val="nil"/>
          <w:insideV w:val="single" w:sz="8" w:space="0" w:color="044F4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band1Vert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  <w:shd w:val="clear" w:color="auto" w:fill="9AFAEB" w:themeFill="accent5" w:themeFillTint="3F"/>
      </w:tcPr>
    </w:tblStylePr>
    <w:tblStylePr w:type="band1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V w:val="single" w:sz="8" w:space="0" w:color="044F44" w:themeColor="accent5"/>
        </w:tcBorders>
        <w:shd w:val="clear" w:color="auto" w:fill="9AFAEB" w:themeFill="accent5" w:themeFillTint="3F"/>
      </w:tcPr>
    </w:tblStylePr>
    <w:tblStylePr w:type="band2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V w:val="single" w:sz="8" w:space="0" w:color="044F4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  <w:insideH w:val="single" w:sz="8" w:space="0" w:color="2C3644" w:themeColor="accent6"/>
        <w:insideV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18" w:space="0" w:color="2C3644" w:themeColor="accent6"/>
          <w:right w:val="single" w:sz="8" w:space="0" w:color="2C3644" w:themeColor="accent6"/>
          <w:insideH w:val="nil"/>
          <w:insideV w:val="single" w:sz="8" w:space="0" w:color="2C36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H w:val="nil"/>
          <w:insideV w:val="single" w:sz="8" w:space="0" w:color="2C36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band1Vert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  <w:shd w:val="clear" w:color="auto" w:fill="C3CCD8" w:themeFill="accent6" w:themeFillTint="3F"/>
      </w:tcPr>
    </w:tblStylePr>
    <w:tblStylePr w:type="band1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V w:val="single" w:sz="8" w:space="0" w:color="2C3644" w:themeColor="accent6"/>
        </w:tcBorders>
        <w:shd w:val="clear" w:color="auto" w:fill="C3CCD8" w:themeFill="accent6" w:themeFillTint="3F"/>
      </w:tcPr>
    </w:tblStylePr>
    <w:tblStylePr w:type="band2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V w:val="single" w:sz="8" w:space="0" w:color="2C3644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band1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band1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band1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band1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band1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band1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8" w:space="0" w:color="C3EA1F" w:themeColor="accent1"/>
        <w:bottom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EA1F" w:themeColor="accent1"/>
          <w:left w:val="nil"/>
          <w:bottom w:val="single" w:sz="8" w:space="0" w:color="C3EA1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EA1F" w:themeColor="accent1"/>
          <w:left w:val="nil"/>
          <w:bottom w:val="single" w:sz="8" w:space="0" w:color="C3EA1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8" w:space="0" w:color="9DCB08" w:themeColor="accent2"/>
        <w:bottom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CB08" w:themeColor="accent2"/>
          <w:left w:val="nil"/>
          <w:bottom w:val="single" w:sz="8" w:space="0" w:color="9DCB0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CB08" w:themeColor="accent2"/>
          <w:left w:val="nil"/>
          <w:bottom w:val="single" w:sz="8" w:space="0" w:color="9DCB0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8" w:space="0" w:color="10A48E" w:themeColor="accent3"/>
        <w:bottom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A48E" w:themeColor="accent3"/>
          <w:left w:val="nil"/>
          <w:bottom w:val="single" w:sz="8" w:space="0" w:color="10A4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A48E" w:themeColor="accent3"/>
          <w:left w:val="nil"/>
          <w:bottom w:val="single" w:sz="8" w:space="0" w:color="10A4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8" w:space="0" w:color="17C0A3" w:themeColor="accent4"/>
        <w:bottom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C0A3" w:themeColor="accent4"/>
          <w:left w:val="nil"/>
          <w:bottom w:val="single" w:sz="8" w:space="0" w:color="17C0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C0A3" w:themeColor="accent4"/>
          <w:left w:val="nil"/>
          <w:bottom w:val="single" w:sz="8" w:space="0" w:color="17C0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8" w:space="0" w:color="044F44" w:themeColor="accent5"/>
        <w:bottom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44F44" w:themeColor="accent5"/>
          <w:left w:val="nil"/>
          <w:bottom w:val="single" w:sz="8" w:space="0" w:color="044F4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44F44" w:themeColor="accent5"/>
          <w:left w:val="nil"/>
          <w:bottom w:val="single" w:sz="8" w:space="0" w:color="044F4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8" w:space="0" w:color="2C3644" w:themeColor="accent6"/>
        <w:bottom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3644" w:themeColor="accent6"/>
          <w:left w:val="nil"/>
          <w:bottom w:val="single" w:sz="8" w:space="0" w:color="2C36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3644" w:themeColor="accent6"/>
          <w:left w:val="nil"/>
          <w:bottom w:val="single" w:sz="8" w:space="0" w:color="2C36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572222"/>
    <w:rPr>
      <w:sz w:val="22"/>
    </w:rPr>
  </w:style>
  <w:style w:type="paragraph" w:styleId="Lista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qFormat/>
    <w:rsid w:val="00572222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Tabladelista2">
    <w:name w:val="List Table 2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bottom w:val="single" w:sz="4" w:space="0" w:color="DBF278" w:themeColor="accent1" w:themeTint="99"/>
        <w:insideH w:val="single" w:sz="4" w:space="0" w:color="DBF27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bottom w:val="single" w:sz="4" w:space="0" w:color="D0F852" w:themeColor="accent2" w:themeTint="99"/>
        <w:insideH w:val="single" w:sz="4" w:space="0" w:color="D0F85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bottom w:val="single" w:sz="4" w:space="0" w:color="4AEDD5" w:themeColor="accent3" w:themeTint="99"/>
        <w:insideH w:val="single" w:sz="4" w:space="0" w:color="4AEDD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bottom w:val="single" w:sz="4" w:space="0" w:color="60ECD4" w:themeColor="accent4" w:themeTint="99"/>
        <w:insideH w:val="single" w:sz="4" w:space="0" w:color="60ECD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bottom w:val="single" w:sz="4" w:space="0" w:color="0CF1CF" w:themeColor="accent5" w:themeTint="99"/>
        <w:insideH w:val="single" w:sz="4" w:space="0" w:color="0CF1C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bottom w:val="single" w:sz="4" w:space="0" w:color="6D83A1" w:themeColor="accent6" w:themeTint="99"/>
        <w:insideH w:val="single" w:sz="4" w:space="0" w:color="6D83A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Tabladelista3">
    <w:name w:val="List Table 3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3EA1F" w:themeColor="accent1"/>
        <w:left w:val="single" w:sz="4" w:space="0" w:color="C3EA1F" w:themeColor="accent1"/>
        <w:bottom w:val="single" w:sz="4" w:space="0" w:color="C3EA1F" w:themeColor="accent1"/>
        <w:right w:val="single" w:sz="4" w:space="0" w:color="C3EA1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3EA1F" w:themeColor="accent1"/>
          <w:right w:val="single" w:sz="4" w:space="0" w:color="C3EA1F" w:themeColor="accent1"/>
        </w:tcBorders>
      </w:tcPr>
    </w:tblStylePr>
    <w:tblStylePr w:type="band1Horz">
      <w:tblPr/>
      <w:tcPr>
        <w:tcBorders>
          <w:top w:val="single" w:sz="4" w:space="0" w:color="C3EA1F" w:themeColor="accent1"/>
          <w:bottom w:val="single" w:sz="4" w:space="0" w:color="C3EA1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3EA1F" w:themeColor="accent1"/>
          <w:left w:val="nil"/>
        </w:tcBorders>
      </w:tcPr>
    </w:tblStylePr>
    <w:tblStylePr w:type="swCell">
      <w:tblPr/>
      <w:tcPr>
        <w:tcBorders>
          <w:top w:val="double" w:sz="4" w:space="0" w:color="C3EA1F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DCB08" w:themeColor="accent2"/>
        <w:left w:val="single" w:sz="4" w:space="0" w:color="9DCB08" w:themeColor="accent2"/>
        <w:bottom w:val="single" w:sz="4" w:space="0" w:color="9DCB08" w:themeColor="accent2"/>
        <w:right w:val="single" w:sz="4" w:space="0" w:color="9DCB0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CB08" w:themeColor="accent2"/>
          <w:right w:val="single" w:sz="4" w:space="0" w:color="9DCB08" w:themeColor="accent2"/>
        </w:tcBorders>
      </w:tcPr>
    </w:tblStylePr>
    <w:tblStylePr w:type="band1Horz">
      <w:tblPr/>
      <w:tcPr>
        <w:tcBorders>
          <w:top w:val="single" w:sz="4" w:space="0" w:color="9DCB08" w:themeColor="accent2"/>
          <w:bottom w:val="single" w:sz="4" w:space="0" w:color="9DCB0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CB08" w:themeColor="accent2"/>
          <w:left w:val="nil"/>
        </w:tcBorders>
      </w:tcPr>
    </w:tblStylePr>
    <w:tblStylePr w:type="swCell">
      <w:tblPr/>
      <w:tcPr>
        <w:tcBorders>
          <w:top w:val="double" w:sz="4" w:space="0" w:color="9DCB08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10A48E" w:themeColor="accent3"/>
        <w:left w:val="single" w:sz="4" w:space="0" w:color="10A48E" w:themeColor="accent3"/>
        <w:bottom w:val="single" w:sz="4" w:space="0" w:color="10A48E" w:themeColor="accent3"/>
        <w:right w:val="single" w:sz="4" w:space="0" w:color="10A4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A48E" w:themeColor="accent3"/>
          <w:right w:val="single" w:sz="4" w:space="0" w:color="10A48E" w:themeColor="accent3"/>
        </w:tcBorders>
      </w:tcPr>
    </w:tblStylePr>
    <w:tblStylePr w:type="band1Horz">
      <w:tblPr/>
      <w:tcPr>
        <w:tcBorders>
          <w:top w:val="single" w:sz="4" w:space="0" w:color="10A48E" w:themeColor="accent3"/>
          <w:bottom w:val="single" w:sz="4" w:space="0" w:color="10A4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A48E" w:themeColor="accent3"/>
          <w:left w:val="nil"/>
        </w:tcBorders>
      </w:tcPr>
    </w:tblStylePr>
    <w:tblStylePr w:type="swCell">
      <w:tblPr/>
      <w:tcPr>
        <w:tcBorders>
          <w:top w:val="double" w:sz="4" w:space="0" w:color="10A48E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17C0A3" w:themeColor="accent4"/>
        <w:left w:val="single" w:sz="4" w:space="0" w:color="17C0A3" w:themeColor="accent4"/>
        <w:bottom w:val="single" w:sz="4" w:space="0" w:color="17C0A3" w:themeColor="accent4"/>
        <w:right w:val="single" w:sz="4" w:space="0" w:color="17C0A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C0A3" w:themeColor="accent4"/>
          <w:right w:val="single" w:sz="4" w:space="0" w:color="17C0A3" w:themeColor="accent4"/>
        </w:tcBorders>
      </w:tcPr>
    </w:tblStylePr>
    <w:tblStylePr w:type="band1Horz">
      <w:tblPr/>
      <w:tcPr>
        <w:tcBorders>
          <w:top w:val="single" w:sz="4" w:space="0" w:color="17C0A3" w:themeColor="accent4"/>
          <w:bottom w:val="single" w:sz="4" w:space="0" w:color="17C0A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C0A3" w:themeColor="accent4"/>
          <w:left w:val="nil"/>
        </w:tcBorders>
      </w:tcPr>
    </w:tblStylePr>
    <w:tblStylePr w:type="swCell">
      <w:tblPr/>
      <w:tcPr>
        <w:tcBorders>
          <w:top w:val="double" w:sz="4" w:space="0" w:color="17C0A3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44F44" w:themeColor="accent5"/>
        <w:left w:val="single" w:sz="4" w:space="0" w:color="044F44" w:themeColor="accent5"/>
        <w:bottom w:val="single" w:sz="4" w:space="0" w:color="044F44" w:themeColor="accent5"/>
        <w:right w:val="single" w:sz="4" w:space="0" w:color="044F4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44F44" w:themeColor="accent5"/>
          <w:right w:val="single" w:sz="4" w:space="0" w:color="044F44" w:themeColor="accent5"/>
        </w:tcBorders>
      </w:tcPr>
    </w:tblStylePr>
    <w:tblStylePr w:type="band1Horz">
      <w:tblPr/>
      <w:tcPr>
        <w:tcBorders>
          <w:top w:val="single" w:sz="4" w:space="0" w:color="044F44" w:themeColor="accent5"/>
          <w:bottom w:val="single" w:sz="4" w:space="0" w:color="044F4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44F44" w:themeColor="accent5"/>
          <w:left w:val="nil"/>
        </w:tcBorders>
      </w:tcPr>
    </w:tblStylePr>
    <w:tblStylePr w:type="swCell">
      <w:tblPr/>
      <w:tcPr>
        <w:tcBorders>
          <w:top w:val="double" w:sz="4" w:space="0" w:color="044F4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C3644" w:themeColor="accent6"/>
        <w:left w:val="single" w:sz="4" w:space="0" w:color="2C3644" w:themeColor="accent6"/>
        <w:bottom w:val="single" w:sz="4" w:space="0" w:color="2C3644" w:themeColor="accent6"/>
        <w:right w:val="single" w:sz="4" w:space="0" w:color="2C36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C3644" w:themeColor="accent6"/>
          <w:right w:val="single" w:sz="4" w:space="0" w:color="2C3644" w:themeColor="accent6"/>
        </w:tcBorders>
      </w:tcPr>
    </w:tblStylePr>
    <w:tblStylePr w:type="band1Horz">
      <w:tblPr/>
      <w:tcPr>
        <w:tcBorders>
          <w:top w:val="single" w:sz="4" w:space="0" w:color="2C3644" w:themeColor="accent6"/>
          <w:bottom w:val="single" w:sz="4" w:space="0" w:color="2C36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C3644" w:themeColor="accent6"/>
          <w:left w:val="nil"/>
        </w:tcBorders>
      </w:tcPr>
    </w:tblStylePr>
    <w:tblStylePr w:type="swCell">
      <w:tblPr/>
      <w:tcPr>
        <w:tcBorders>
          <w:top w:val="double" w:sz="4" w:space="0" w:color="2C3644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EA1F" w:themeColor="accent1"/>
          <w:left w:val="single" w:sz="4" w:space="0" w:color="C3EA1F" w:themeColor="accent1"/>
          <w:bottom w:val="single" w:sz="4" w:space="0" w:color="C3EA1F" w:themeColor="accent1"/>
          <w:right w:val="single" w:sz="4" w:space="0" w:color="C3EA1F" w:themeColor="accent1"/>
          <w:insideH w:val="nil"/>
        </w:tcBorders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CB08" w:themeColor="accent2"/>
          <w:left w:val="single" w:sz="4" w:space="0" w:color="9DCB08" w:themeColor="accent2"/>
          <w:bottom w:val="single" w:sz="4" w:space="0" w:color="9DCB08" w:themeColor="accent2"/>
          <w:right w:val="single" w:sz="4" w:space="0" w:color="9DCB08" w:themeColor="accent2"/>
          <w:insideH w:val="nil"/>
        </w:tcBorders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A48E" w:themeColor="accent3"/>
          <w:left w:val="single" w:sz="4" w:space="0" w:color="10A48E" w:themeColor="accent3"/>
          <w:bottom w:val="single" w:sz="4" w:space="0" w:color="10A48E" w:themeColor="accent3"/>
          <w:right w:val="single" w:sz="4" w:space="0" w:color="10A48E" w:themeColor="accent3"/>
          <w:insideH w:val="nil"/>
        </w:tcBorders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C0A3" w:themeColor="accent4"/>
          <w:left w:val="single" w:sz="4" w:space="0" w:color="17C0A3" w:themeColor="accent4"/>
          <w:bottom w:val="single" w:sz="4" w:space="0" w:color="17C0A3" w:themeColor="accent4"/>
          <w:right w:val="single" w:sz="4" w:space="0" w:color="17C0A3" w:themeColor="accent4"/>
          <w:insideH w:val="nil"/>
        </w:tcBorders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44F44" w:themeColor="accent5"/>
          <w:left w:val="single" w:sz="4" w:space="0" w:color="044F44" w:themeColor="accent5"/>
          <w:bottom w:val="single" w:sz="4" w:space="0" w:color="044F44" w:themeColor="accent5"/>
          <w:right w:val="single" w:sz="4" w:space="0" w:color="044F44" w:themeColor="accent5"/>
          <w:insideH w:val="nil"/>
        </w:tcBorders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3644" w:themeColor="accent6"/>
          <w:left w:val="single" w:sz="4" w:space="0" w:color="2C3644" w:themeColor="accent6"/>
          <w:bottom w:val="single" w:sz="4" w:space="0" w:color="2C3644" w:themeColor="accent6"/>
          <w:right w:val="single" w:sz="4" w:space="0" w:color="2C3644" w:themeColor="accent6"/>
          <w:insideH w:val="nil"/>
        </w:tcBorders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3EA1F" w:themeColor="accent1"/>
        <w:left w:val="single" w:sz="24" w:space="0" w:color="C3EA1F" w:themeColor="accent1"/>
        <w:bottom w:val="single" w:sz="24" w:space="0" w:color="C3EA1F" w:themeColor="accent1"/>
        <w:right w:val="single" w:sz="24" w:space="0" w:color="C3EA1F" w:themeColor="accent1"/>
      </w:tblBorders>
    </w:tblPr>
    <w:tcPr>
      <w:shd w:val="clear" w:color="auto" w:fill="C3EA1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DCB08" w:themeColor="accent2"/>
        <w:left w:val="single" w:sz="24" w:space="0" w:color="9DCB08" w:themeColor="accent2"/>
        <w:bottom w:val="single" w:sz="24" w:space="0" w:color="9DCB08" w:themeColor="accent2"/>
        <w:right w:val="single" w:sz="24" w:space="0" w:color="9DCB08" w:themeColor="accent2"/>
      </w:tblBorders>
    </w:tblPr>
    <w:tcPr>
      <w:shd w:val="clear" w:color="auto" w:fill="9DCB0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0A48E" w:themeColor="accent3"/>
        <w:left w:val="single" w:sz="24" w:space="0" w:color="10A48E" w:themeColor="accent3"/>
        <w:bottom w:val="single" w:sz="24" w:space="0" w:color="10A48E" w:themeColor="accent3"/>
        <w:right w:val="single" w:sz="24" w:space="0" w:color="10A48E" w:themeColor="accent3"/>
      </w:tblBorders>
    </w:tblPr>
    <w:tcPr>
      <w:shd w:val="clear" w:color="auto" w:fill="10A4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C0A3" w:themeColor="accent4"/>
        <w:left w:val="single" w:sz="24" w:space="0" w:color="17C0A3" w:themeColor="accent4"/>
        <w:bottom w:val="single" w:sz="24" w:space="0" w:color="17C0A3" w:themeColor="accent4"/>
        <w:right w:val="single" w:sz="24" w:space="0" w:color="17C0A3" w:themeColor="accent4"/>
      </w:tblBorders>
    </w:tblPr>
    <w:tcPr>
      <w:shd w:val="clear" w:color="auto" w:fill="17C0A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44F44" w:themeColor="accent5"/>
        <w:left w:val="single" w:sz="24" w:space="0" w:color="044F44" w:themeColor="accent5"/>
        <w:bottom w:val="single" w:sz="24" w:space="0" w:color="044F44" w:themeColor="accent5"/>
        <w:right w:val="single" w:sz="24" w:space="0" w:color="044F44" w:themeColor="accent5"/>
      </w:tblBorders>
    </w:tblPr>
    <w:tcPr>
      <w:shd w:val="clear" w:color="auto" w:fill="044F4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C3644" w:themeColor="accent6"/>
        <w:left w:val="single" w:sz="24" w:space="0" w:color="2C3644" w:themeColor="accent6"/>
        <w:bottom w:val="single" w:sz="24" w:space="0" w:color="2C3644" w:themeColor="accent6"/>
        <w:right w:val="single" w:sz="24" w:space="0" w:color="2C3644" w:themeColor="accent6"/>
      </w:tblBorders>
    </w:tblPr>
    <w:tcPr>
      <w:shd w:val="clear" w:color="auto" w:fill="2C36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4" w:space="0" w:color="C3EA1F" w:themeColor="accent1"/>
        <w:bottom w:val="single" w:sz="4" w:space="0" w:color="C3EA1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3EA1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4" w:space="0" w:color="9DCB08" w:themeColor="accent2"/>
        <w:bottom w:val="single" w:sz="4" w:space="0" w:color="9DCB0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DCB0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4" w:space="0" w:color="10A48E" w:themeColor="accent3"/>
        <w:bottom w:val="single" w:sz="4" w:space="0" w:color="10A4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0A4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4" w:space="0" w:color="17C0A3" w:themeColor="accent4"/>
        <w:bottom w:val="single" w:sz="4" w:space="0" w:color="17C0A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C0A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4" w:space="0" w:color="044F44" w:themeColor="accent5"/>
        <w:bottom w:val="single" w:sz="4" w:space="0" w:color="044F4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44F4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4" w:space="0" w:color="2C3644" w:themeColor="accent6"/>
        <w:bottom w:val="single" w:sz="4" w:space="0" w:color="2C36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C36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3EA1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3EA1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3EA1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3EA1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CB0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CB0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CB0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CB0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A4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A4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A4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A4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C0A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C0A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C0A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C0A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44F4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44F4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44F4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44F4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C36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C36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C36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C36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Cuadrculamedia1">
    <w:name w:val="Medium Grid 1"/>
    <w:basedOn w:val="Tabla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2EF57" w:themeColor="accent1" w:themeTint="BF"/>
        <w:left w:val="single" w:sz="8" w:space="0" w:color="D2EF57" w:themeColor="accent1" w:themeTint="BF"/>
        <w:bottom w:val="single" w:sz="8" w:space="0" w:color="D2EF57" w:themeColor="accent1" w:themeTint="BF"/>
        <w:right w:val="single" w:sz="8" w:space="0" w:color="D2EF57" w:themeColor="accent1" w:themeTint="BF"/>
        <w:insideH w:val="single" w:sz="8" w:space="0" w:color="D2EF57" w:themeColor="accent1" w:themeTint="BF"/>
        <w:insideV w:val="single" w:sz="8" w:space="0" w:color="D2EF57" w:themeColor="accent1" w:themeTint="BF"/>
      </w:tblBorders>
    </w:tblPr>
    <w:tcPr>
      <w:shd w:val="clear" w:color="auto" w:fill="F0F9C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EF5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shd w:val="clear" w:color="auto" w:fill="E1F48F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4F627" w:themeColor="accent2" w:themeTint="BF"/>
        <w:left w:val="single" w:sz="8" w:space="0" w:color="C4F627" w:themeColor="accent2" w:themeTint="BF"/>
        <w:bottom w:val="single" w:sz="8" w:space="0" w:color="C4F627" w:themeColor="accent2" w:themeTint="BF"/>
        <w:right w:val="single" w:sz="8" w:space="0" w:color="C4F627" w:themeColor="accent2" w:themeTint="BF"/>
        <w:insideH w:val="single" w:sz="8" w:space="0" w:color="C4F627" w:themeColor="accent2" w:themeTint="BF"/>
        <w:insideV w:val="single" w:sz="8" w:space="0" w:color="C4F627" w:themeColor="accent2" w:themeTint="BF"/>
      </w:tblBorders>
    </w:tblPr>
    <w:tcPr>
      <w:shd w:val="clear" w:color="auto" w:fill="EBFCB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F62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shd w:val="clear" w:color="auto" w:fill="D8F96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DE9CA" w:themeColor="accent3" w:themeTint="BF"/>
        <w:left w:val="single" w:sz="8" w:space="0" w:color="1DE9CA" w:themeColor="accent3" w:themeTint="BF"/>
        <w:bottom w:val="single" w:sz="8" w:space="0" w:color="1DE9CA" w:themeColor="accent3" w:themeTint="BF"/>
        <w:right w:val="single" w:sz="8" w:space="0" w:color="1DE9CA" w:themeColor="accent3" w:themeTint="BF"/>
        <w:insideH w:val="single" w:sz="8" w:space="0" w:color="1DE9CA" w:themeColor="accent3" w:themeTint="BF"/>
        <w:insideV w:val="single" w:sz="8" w:space="0" w:color="1DE9CA" w:themeColor="accent3" w:themeTint="BF"/>
      </w:tblBorders>
    </w:tblPr>
    <w:tcPr>
      <w:shd w:val="clear" w:color="auto" w:fill="B4F7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DE9C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39E7C9" w:themeColor="accent4" w:themeTint="BF"/>
        <w:left w:val="single" w:sz="8" w:space="0" w:color="39E7C9" w:themeColor="accent4" w:themeTint="BF"/>
        <w:bottom w:val="single" w:sz="8" w:space="0" w:color="39E7C9" w:themeColor="accent4" w:themeTint="BF"/>
        <w:right w:val="single" w:sz="8" w:space="0" w:color="39E7C9" w:themeColor="accent4" w:themeTint="BF"/>
        <w:insideH w:val="single" w:sz="8" w:space="0" w:color="39E7C9" w:themeColor="accent4" w:themeTint="BF"/>
        <w:insideV w:val="single" w:sz="8" w:space="0" w:color="39E7C9" w:themeColor="accent4" w:themeTint="BF"/>
      </w:tblBorders>
    </w:tblPr>
    <w:tcPr>
      <w:shd w:val="clear" w:color="auto" w:fill="BDF7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E7C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shd w:val="clear" w:color="auto" w:fill="7BEFDB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9B49B" w:themeColor="accent5" w:themeTint="BF"/>
        <w:left w:val="single" w:sz="8" w:space="0" w:color="09B49B" w:themeColor="accent5" w:themeTint="BF"/>
        <w:bottom w:val="single" w:sz="8" w:space="0" w:color="09B49B" w:themeColor="accent5" w:themeTint="BF"/>
        <w:right w:val="single" w:sz="8" w:space="0" w:color="09B49B" w:themeColor="accent5" w:themeTint="BF"/>
        <w:insideH w:val="single" w:sz="8" w:space="0" w:color="09B49B" w:themeColor="accent5" w:themeTint="BF"/>
        <w:insideV w:val="single" w:sz="8" w:space="0" w:color="09B49B" w:themeColor="accent5" w:themeTint="BF"/>
      </w:tblBorders>
    </w:tblPr>
    <w:tcPr>
      <w:shd w:val="clear" w:color="auto" w:fill="9AFA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9B49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shd w:val="clear" w:color="auto" w:fill="34F4D8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36680" w:themeColor="accent6" w:themeTint="BF"/>
        <w:left w:val="single" w:sz="8" w:space="0" w:color="536680" w:themeColor="accent6" w:themeTint="BF"/>
        <w:bottom w:val="single" w:sz="8" w:space="0" w:color="536680" w:themeColor="accent6" w:themeTint="BF"/>
        <w:right w:val="single" w:sz="8" w:space="0" w:color="536680" w:themeColor="accent6" w:themeTint="BF"/>
        <w:insideH w:val="single" w:sz="8" w:space="0" w:color="536680" w:themeColor="accent6" w:themeTint="BF"/>
        <w:insideV w:val="single" w:sz="8" w:space="0" w:color="536680" w:themeColor="accent6" w:themeTint="BF"/>
      </w:tblBorders>
    </w:tblPr>
    <w:tcPr>
      <w:shd w:val="clear" w:color="auto" w:fill="C3CCD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3668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shd w:val="clear" w:color="auto" w:fill="8698B1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  <w:insideH w:val="single" w:sz="8" w:space="0" w:color="C3EA1F" w:themeColor="accent1"/>
        <w:insideV w:val="single" w:sz="8" w:space="0" w:color="C3EA1F" w:themeColor="accent1"/>
      </w:tblBorders>
    </w:tblPr>
    <w:tcPr>
      <w:shd w:val="clear" w:color="auto" w:fill="F0F9C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D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AD2" w:themeFill="accent1" w:themeFillTint="33"/>
      </w:tc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tcBorders>
          <w:insideH w:val="single" w:sz="6" w:space="0" w:color="C3EA1F" w:themeColor="accent1"/>
          <w:insideV w:val="single" w:sz="6" w:space="0" w:color="C3EA1F" w:themeColor="accent1"/>
        </w:tcBorders>
        <w:shd w:val="clear" w:color="auto" w:fill="E1F48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  <w:insideH w:val="single" w:sz="8" w:space="0" w:color="9DCB08" w:themeColor="accent2"/>
        <w:insideV w:val="single" w:sz="8" w:space="0" w:color="9DCB08" w:themeColor="accent2"/>
      </w:tblBorders>
    </w:tblPr>
    <w:tcPr>
      <w:shd w:val="clear" w:color="auto" w:fill="EBFCB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EE2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CC5" w:themeFill="accent2" w:themeFillTint="33"/>
      </w:tc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tcBorders>
          <w:insideH w:val="single" w:sz="6" w:space="0" w:color="9DCB08" w:themeColor="accent2"/>
          <w:insideV w:val="single" w:sz="6" w:space="0" w:color="9DCB08" w:themeColor="accent2"/>
        </w:tcBorders>
        <w:shd w:val="clear" w:color="auto" w:fill="D8F96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  <w:insideH w:val="single" w:sz="8" w:space="0" w:color="10A48E" w:themeColor="accent3"/>
        <w:insideV w:val="single" w:sz="8" w:space="0" w:color="10A48E" w:themeColor="accent3"/>
      </w:tblBorders>
    </w:tblPr>
    <w:tcPr>
      <w:shd w:val="clear" w:color="auto" w:fill="B4F7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C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F9F1" w:themeFill="accent3" w:themeFillTint="33"/>
      </w:tc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tcBorders>
          <w:insideH w:val="single" w:sz="6" w:space="0" w:color="10A48E" w:themeColor="accent3"/>
          <w:insideV w:val="single" w:sz="6" w:space="0" w:color="10A48E" w:themeColor="accent3"/>
        </w:tcBorders>
        <w:shd w:val="clear" w:color="auto" w:fill="68F0D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  <w:insideH w:val="single" w:sz="8" w:space="0" w:color="17C0A3" w:themeColor="accent4"/>
        <w:insideV w:val="single" w:sz="8" w:space="0" w:color="17C0A3" w:themeColor="accent4"/>
      </w:tblBorders>
    </w:tblPr>
    <w:tcPr>
      <w:shd w:val="clear" w:color="auto" w:fill="BDF7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C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8F0" w:themeFill="accent4" w:themeFillTint="33"/>
      </w:tc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tcBorders>
          <w:insideH w:val="single" w:sz="6" w:space="0" w:color="17C0A3" w:themeColor="accent4"/>
          <w:insideV w:val="single" w:sz="6" w:space="0" w:color="17C0A3" w:themeColor="accent4"/>
        </w:tcBorders>
        <w:shd w:val="clear" w:color="auto" w:fill="7BEFD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  <w:insideH w:val="single" w:sz="8" w:space="0" w:color="044F44" w:themeColor="accent5"/>
        <w:insideV w:val="single" w:sz="8" w:space="0" w:color="044F44" w:themeColor="accent5"/>
      </w:tblBorders>
    </w:tblPr>
    <w:tcPr>
      <w:shd w:val="clear" w:color="auto" w:fill="9AFA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7FD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BEF" w:themeFill="accent5" w:themeFillTint="33"/>
      </w:tc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tcBorders>
          <w:insideH w:val="single" w:sz="6" w:space="0" w:color="044F44" w:themeColor="accent5"/>
          <w:insideV w:val="single" w:sz="6" w:space="0" w:color="044F44" w:themeColor="accent5"/>
        </w:tcBorders>
        <w:shd w:val="clear" w:color="auto" w:fill="34F4D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  <w:insideH w:val="single" w:sz="8" w:space="0" w:color="2C3644" w:themeColor="accent6"/>
        <w:insideV w:val="single" w:sz="8" w:space="0" w:color="2C3644" w:themeColor="accent6"/>
      </w:tblBorders>
    </w:tblPr>
    <w:tcPr>
      <w:shd w:val="clear" w:color="auto" w:fill="C3CCD8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7E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5DF" w:themeFill="accent6" w:themeFillTint="33"/>
      </w:tc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tcBorders>
          <w:insideH w:val="single" w:sz="6" w:space="0" w:color="2C3644" w:themeColor="accent6"/>
          <w:insideV w:val="single" w:sz="6" w:space="0" w:color="2C3644" w:themeColor="accent6"/>
        </w:tcBorders>
        <w:shd w:val="clear" w:color="auto" w:fill="8698B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9C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EA1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EA1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F48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F48F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FCB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CB0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CB0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F96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F96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F7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A4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A4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F0D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F0D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7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C0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C0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EFD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EFDB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A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44F4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44F4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4F4D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4F4D8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CCD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36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36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98B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98B1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bottom w:val="single" w:sz="8" w:space="0" w:color="C3EA1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EA1F" w:themeColor="accent1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C3EA1F" w:themeColor="accent1"/>
          <w:bottom w:val="single" w:sz="8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EA1F" w:themeColor="accent1"/>
          <w:bottom w:val="single" w:sz="8" w:space="0" w:color="C3EA1F" w:themeColor="accent1"/>
        </w:tcBorders>
      </w:tcPr>
    </w:tblStylePr>
    <w:tblStylePr w:type="band1Vert">
      <w:tblPr/>
      <w:tcPr>
        <w:shd w:val="clear" w:color="auto" w:fill="F0F9C7" w:themeFill="accent1" w:themeFillTint="3F"/>
      </w:tcPr>
    </w:tblStylePr>
    <w:tblStylePr w:type="band1Horz">
      <w:tblPr/>
      <w:tcPr>
        <w:shd w:val="clear" w:color="auto" w:fill="F0F9C7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bottom w:val="single" w:sz="8" w:space="0" w:color="9DCB0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CB08" w:themeColor="accent2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9DCB08" w:themeColor="accent2"/>
          <w:bottom w:val="single" w:sz="8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CB08" w:themeColor="accent2"/>
          <w:bottom w:val="single" w:sz="8" w:space="0" w:color="9DCB08" w:themeColor="accent2"/>
        </w:tcBorders>
      </w:tcPr>
    </w:tblStylePr>
    <w:tblStylePr w:type="band1Vert">
      <w:tblPr/>
      <w:tcPr>
        <w:shd w:val="clear" w:color="auto" w:fill="EBFCB7" w:themeFill="accent2" w:themeFillTint="3F"/>
      </w:tcPr>
    </w:tblStylePr>
    <w:tblStylePr w:type="band1Horz">
      <w:tblPr/>
      <w:tcPr>
        <w:shd w:val="clear" w:color="auto" w:fill="EBFCB7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bottom w:val="single" w:sz="8" w:space="0" w:color="10A4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A48E" w:themeColor="accent3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10A48E" w:themeColor="accent3"/>
          <w:bottom w:val="single" w:sz="8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A48E" w:themeColor="accent3"/>
          <w:bottom w:val="single" w:sz="8" w:space="0" w:color="10A48E" w:themeColor="accent3"/>
        </w:tcBorders>
      </w:tcPr>
    </w:tblStylePr>
    <w:tblStylePr w:type="band1Vert">
      <w:tblPr/>
      <w:tcPr>
        <w:shd w:val="clear" w:color="auto" w:fill="B4F7ED" w:themeFill="accent3" w:themeFillTint="3F"/>
      </w:tcPr>
    </w:tblStylePr>
    <w:tblStylePr w:type="band1Horz">
      <w:tblPr/>
      <w:tcPr>
        <w:shd w:val="clear" w:color="auto" w:fill="B4F7ED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bottom w:val="single" w:sz="8" w:space="0" w:color="17C0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C0A3" w:themeColor="accent4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17C0A3" w:themeColor="accent4"/>
          <w:bottom w:val="single" w:sz="8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C0A3" w:themeColor="accent4"/>
          <w:bottom w:val="single" w:sz="8" w:space="0" w:color="17C0A3" w:themeColor="accent4"/>
        </w:tcBorders>
      </w:tcPr>
    </w:tblStylePr>
    <w:tblStylePr w:type="band1Vert">
      <w:tblPr/>
      <w:tcPr>
        <w:shd w:val="clear" w:color="auto" w:fill="BDF7ED" w:themeFill="accent4" w:themeFillTint="3F"/>
      </w:tcPr>
    </w:tblStylePr>
    <w:tblStylePr w:type="band1Horz">
      <w:tblPr/>
      <w:tcPr>
        <w:shd w:val="clear" w:color="auto" w:fill="BDF7ED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bottom w:val="single" w:sz="8" w:space="0" w:color="044F4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44F44" w:themeColor="accent5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44F44" w:themeColor="accent5"/>
          <w:bottom w:val="single" w:sz="8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44F44" w:themeColor="accent5"/>
          <w:bottom w:val="single" w:sz="8" w:space="0" w:color="044F44" w:themeColor="accent5"/>
        </w:tcBorders>
      </w:tcPr>
    </w:tblStylePr>
    <w:tblStylePr w:type="band1Vert">
      <w:tblPr/>
      <w:tcPr>
        <w:shd w:val="clear" w:color="auto" w:fill="9AFAEB" w:themeFill="accent5" w:themeFillTint="3F"/>
      </w:tcPr>
    </w:tblStylePr>
    <w:tblStylePr w:type="band1Horz">
      <w:tblPr/>
      <w:tcPr>
        <w:shd w:val="clear" w:color="auto" w:fill="9AFAEB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bottom w:val="single" w:sz="8" w:space="0" w:color="2C36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C3644" w:themeColor="accent6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2C3644" w:themeColor="accent6"/>
          <w:bottom w:val="single" w:sz="8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C3644" w:themeColor="accent6"/>
          <w:bottom w:val="single" w:sz="8" w:space="0" w:color="2C3644" w:themeColor="accent6"/>
        </w:tcBorders>
      </w:tcPr>
    </w:tblStylePr>
    <w:tblStylePr w:type="band1Vert">
      <w:tblPr/>
      <w:tcPr>
        <w:shd w:val="clear" w:color="auto" w:fill="C3CCD8" w:themeFill="accent6" w:themeFillTint="3F"/>
      </w:tcPr>
    </w:tblStylePr>
    <w:tblStylePr w:type="band1Horz">
      <w:tblPr/>
      <w:tcPr>
        <w:shd w:val="clear" w:color="auto" w:fill="C3CCD8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EA1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EA1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EA1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9C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CB0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CB0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FCB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A4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A4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A4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F7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C0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C0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C0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7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44F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44F4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44F4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A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C36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C36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C36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CCD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2EF57" w:themeColor="accent1" w:themeTint="BF"/>
        <w:left w:val="single" w:sz="8" w:space="0" w:color="D2EF57" w:themeColor="accent1" w:themeTint="BF"/>
        <w:bottom w:val="single" w:sz="8" w:space="0" w:color="D2EF57" w:themeColor="accent1" w:themeTint="BF"/>
        <w:right w:val="single" w:sz="8" w:space="0" w:color="D2EF57" w:themeColor="accent1" w:themeTint="BF"/>
        <w:insideH w:val="single" w:sz="8" w:space="0" w:color="D2EF5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EF57" w:themeColor="accent1" w:themeTint="BF"/>
          <w:left w:val="single" w:sz="8" w:space="0" w:color="D2EF57" w:themeColor="accent1" w:themeTint="BF"/>
          <w:bottom w:val="single" w:sz="8" w:space="0" w:color="D2EF57" w:themeColor="accent1" w:themeTint="BF"/>
          <w:right w:val="single" w:sz="8" w:space="0" w:color="D2EF57" w:themeColor="accent1" w:themeTint="BF"/>
          <w:insideH w:val="nil"/>
          <w:insideV w:val="nil"/>
        </w:tcBorders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EF57" w:themeColor="accent1" w:themeTint="BF"/>
          <w:left w:val="single" w:sz="8" w:space="0" w:color="D2EF57" w:themeColor="accent1" w:themeTint="BF"/>
          <w:bottom w:val="single" w:sz="8" w:space="0" w:color="D2EF57" w:themeColor="accent1" w:themeTint="BF"/>
          <w:right w:val="single" w:sz="8" w:space="0" w:color="D2EF5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9C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9C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4F627" w:themeColor="accent2" w:themeTint="BF"/>
        <w:left w:val="single" w:sz="8" w:space="0" w:color="C4F627" w:themeColor="accent2" w:themeTint="BF"/>
        <w:bottom w:val="single" w:sz="8" w:space="0" w:color="C4F627" w:themeColor="accent2" w:themeTint="BF"/>
        <w:right w:val="single" w:sz="8" w:space="0" w:color="C4F627" w:themeColor="accent2" w:themeTint="BF"/>
        <w:insideH w:val="single" w:sz="8" w:space="0" w:color="C4F62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F627" w:themeColor="accent2" w:themeTint="BF"/>
          <w:left w:val="single" w:sz="8" w:space="0" w:color="C4F627" w:themeColor="accent2" w:themeTint="BF"/>
          <w:bottom w:val="single" w:sz="8" w:space="0" w:color="C4F627" w:themeColor="accent2" w:themeTint="BF"/>
          <w:right w:val="single" w:sz="8" w:space="0" w:color="C4F627" w:themeColor="accent2" w:themeTint="BF"/>
          <w:insideH w:val="nil"/>
          <w:insideV w:val="nil"/>
        </w:tcBorders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F627" w:themeColor="accent2" w:themeTint="BF"/>
          <w:left w:val="single" w:sz="8" w:space="0" w:color="C4F627" w:themeColor="accent2" w:themeTint="BF"/>
          <w:bottom w:val="single" w:sz="8" w:space="0" w:color="C4F627" w:themeColor="accent2" w:themeTint="BF"/>
          <w:right w:val="single" w:sz="8" w:space="0" w:color="C4F62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CB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CB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DE9CA" w:themeColor="accent3" w:themeTint="BF"/>
        <w:left w:val="single" w:sz="8" w:space="0" w:color="1DE9CA" w:themeColor="accent3" w:themeTint="BF"/>
        <w:bottom w:val="single" w:sz="8" w:space="0" w:color="1DE9CA" w:themeColor="accent3" w:themeTint="BF"/>
        <w:right w:val="single" w:sz="8" w:space="0" w:color="1DE9CA" w:themeColor="accent3" w:themeTint="BF"/>
        <w:insideH w:val="single" w:sz="8" w:space="0" w:color="1DE9C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DE9CA" w:themeColor="accent3" w:themeTint="BF"/>
          <w:left w:val="single" w:sz="8" w:space="0" w:color="1DE9CA" w:themeColor="accent3" w:themeTint="BF"/>
          <w:bottom w:val="single" w:sz="8" w:space="0" w:color="1DE9CA" w:themeColor="accent3" w:themeTint="BF"/>
          <w:right w:val="single" w:sz="8" w:space="0" w:color="1DE9CA" w:themeColor="accent3" w:themeTint="BF"/>
          <w:insideH w:val="nil"/>
          <w:insideV w:val="nil"/>
        </w:tcBorders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E9CA" w:themeColor="accent3" w:themeTint="BF"/>
          <w:left w:val="single" w:sz="8" w:space="0" w:color="1DE9CA" w:themeColor="accent3" w:themeTint="BF"/>
          <w:bottom w:val="single" w:sz="8" w:space="0" w:color="1DE9CA" w:themeColor="accent3" w:themeTint="BF"/>
          <w:right w:val="single" w:sz="8" w:space="0" w:color="1DE9C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F7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F7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39E7C9" w:themeColor="accent4" w:themeTint="BF"/>
        <w:left w:val="single" w:sz="8" w:space="0" w:color="39E7C9" w:themeColor="accent4" w:themeTint="BF"/>
        <w:bottom w:val="single" w:sz="8" w:space="0" w:color="39E7C9" w:themeColor="accent4" w:themeTint="BF"/>
        <w:right w:val="single" w:sz="8" w:space="0" w:color="39E7C9" w:themeColor="accent4" w:themeTint="BF"/>
        <w:insideH w:val="single" w:sz="8" w:space="0" w:color="39E7C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E7C9" w:themeColor="accent4" w:themeTint="BF"/>
          <w:left w:val="single" w:sz="8" w:space="0" w:color="39E7C9" w:themeColor="accent4" w:themeTint="BF"/>
          <w:bottom w:val="single" w:sz="8" w:space="0" w:color="39E7C9" w:themeColor="accent4" w:themeTint="BF"/>
          <w:right w:val="single" w:sz="8" w:space="0" w:color="39E7C9" w:themeColor="accent4" w:themeTint="BF"/>
          <w:insideH w:val="nil"/>
          <w:insideV w:val="nil"/>
        </w:tcBorders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E7C9" w:themeColor="accent4" w:themeTint="BF"/>
          <w:left w:val="single" w:sz="8" w:space="0" w:color="39E7C9" w:themeColor="accent4" w:themeTint="BF"/>
          <w:bottom w:val="single" w:sz="8" w:space="0" w:color="39E7C9" w:themeColor="accent4" w:themeTint="BF"/>
          <w:right w:val="single" w:sz="8" w:space="0" w:color="39E7C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7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7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9B49B" w:themeColor="accent5" w:themeTint="BF"/>
        <w:left w:val="single" w:sz="8" w:space="0" w:color="09B49B" w:themeColor="accent5" w:themeTint="BF"/>
        <w:bottom w:val="single" w:sz="8" w:space="0" w:color="09B49B" w:themeColor="accent5" w:themeTint="BF"/>
        <w:right w:val="single" w:sz="8" w:space="0" w:color="09B49B" w:themeColor="accent5" w:themeTint="BF"/>
        <w:insideH w:val="single" w:sz="8" w:space="0" w:color="09B49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9B49B" w:themeColor="accent5" w:themeTint="BF"/>
          <w:left w:val="single" w:sz="8" w:space="0" w:color="09B49B" w:themeColor="accent5" w:themeTint="BF"/>
          <w:bottom w:val="single" w:sz="8" w:space="0" w:color="09B49B" w:themeColor="accent5" w:themeTint="BF"/>
          <w:right w:val="single" w:sz="8" w:space="0" w:color="09B49B" w:themeColor="accent5" w:themeTint="BF"/>
          <w:insideH w:val="nil"/>
          <w:insideV w:val="nil"/>
        </w:tcBorders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9B49B" w:themeColor="accent5" w:themeTint="BF"/>
          <w:left w:val="single" w:sz="8" w:space="0" w:color="09B49B" w:themeColor="accent5" w:themeTint="BF"/>
          <w:bottom w:val="single" w:sz="8" w:space="0" w:color="09B49B" w:themeColor="accent5" w:themeTint="BF"/>
          <w:right w:val="single" w:sz="8" w:space="0" w:color="09B49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A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A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36680" w:themeColor="accent6" w:themeTint="BF"/>
        <w:left w:val="single" w:sz="8" w:space="0" w:color="536680" w:themeColor="accent6" w:themeTint="BF"/>
        <w:bottom w:val="single" w:sz="8" w:space="0" w:color="536680" w:themeColor="accent6" w:themeTint="BF"/>
        <w:right w:val="single" w:sz="8" w:space="0" w:color="536680" w:themeColor="accent6" w:themeTint="BF"/>
        <w:insideH w:val="single" w:sz="8" w:space="0" w:color="53668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36680" w:themeColor="accent6" w:themeTint="BF"/>
          <w:left w:val="single" w:sz="8" w:space="0" w:color="536680" w:themeColor="accent6" w:themeTint="BF"/>
          <w:bottom w:val="single" w:sz="8" w:space="0" w:color="536680" w:themeColor="accent6" w:themeTint="BF"/>
          <w:right w:val="single" w:sz="8" w:space="0" w:color="536680" w:themeColor="accent6" w:themeTint="BF"/>
          <w:insideH w:val="nil"/>
          <w:insideV w:val="nil"/>
        </w:tcBorders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6680" w:themeColor="accent6" w:themeTint="BF"/>
          <w:left w:val="single" w:sz="8" w:space="0" w:color="536680" w:themeColor="accent6" w:themeTint="BF"/>
          <w:bottom w:val="single" w:sz="8" w:space="0" w:color="536680" w:themeColor="accent6" w:themeTint="BF"/>
          <w:right w:val="single" w:sz="8" w:space="0" w:color="53668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CCD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CCD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Sinespaciado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572222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Nmerodepgina">
    <w:name w:val="page number"/>
    <w:basedOn w:val="Fuentedeprrafopredeter"/>
    <w:uiPriority w:val="99"/>
    <w:semiHidden/>
    <w:unhideWhenUsed/>
    <w:rsid w:val="00572222"/>
    <w:rPr>
      <w:sz w:val="22"/>
    </w:rPr>
  </w:style>
  <w:style w:type="table" w:styleId="Tablanormal1">
    <w:name w:val="Plain Table 1"/>
    <w:basedOn w:val="Tablanormal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ludo">
    <w:name w:val="Salutation"/>
    <w:basedOn w:val="Normal"/>
    <w:next w:val="Normal"/>
    <w:link w:val="SaludoCar"/>
    <w:uiPriority w:val="5"/>
    <w:qFormat/>
    <w:rsid w:val="001924E3"/>
    <w:pPr>
      <w:spacing w:after="240"/>
    </w:pPr>
  </w:style>
  <w:style w:type="character" w:customStyle="1" w:styleId="SaludoCar">
    <w:name w:val="Saludo Car"/>
    <w:basedOn w:val="Fuentedeprrafopredeter"/>
    <w:link w:val="Saludo"/>
    <w:uiPriority w:val="5"/>
    <w:rsid w:val="001924E3"/>
    <w:rPr>
      <w:color w:val="auto"/>
    </w:rPr>
  </w:style>
  <w:style w:type="paragraph" w:styleId="Firma">
    <w:name w:val="Signature"/>
    <w:basedOn w:val="Normal"/>
    <w:next w:val="Normal"/>
    <w:link w:val="FirmaCar"/>
    <w:uiPriority w:val="7"/>
    <w:qFormat/>
    <w:rsid w:val="00254E0D"/>
    <w:pPr>
      <w:contextualSpacing/>
    </w:pPr>
  </w:style>
  <w:style w:type="character" w:customStyle="1" w:styleId="FirmaCar">
    <w:name w:val="Firma Car"/>
    <w:basedOn w:val="Fuentedeprrafopredeter"/>
    <w:link w:val="Firma"/>
    <w:uiPriority w:val="7"/>
    <w:rsid w:val="00254E0D"/>
    <w:rPr>
      <w:color w:val="auto"/>
    </w:rPr>
  </w:style>
  <w:style w:type="character" w:styleId="Textoennegrita">
    <w:name w:val="Strong"/>
    <w:basedOn w:val="Fuentedeprrafopredeter"/>
    <w:uiPriority w:val="19"/>
    <w:semiHidden/>
    <w:qFormat/>
    <w:rsid w:val="00572222"/>
    <w:rPr>
      <w:b/>
      <w:bCs/>
      <w:sz w:val="2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nfasissutil">
    <w:name w:val="Subtle Emphasis"/>
    <w:basedOn w:val="Fuentedeprrafopredeter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Referenciasutil">
    <w:name w:val="Subtle Reference"/>
    <w:basedOn w:val="Fuentedeprrafopredeter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Tablaconefectos3D1">
    <w:name w:val="Table 3D effects 1"/>
    <w:basedOn w:val="Tablanormal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ar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572222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57222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572222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95B511" w:themeColor="accent1" w:themeShade="BF"/>
      <w:sz w:val="32"/>
      <w:szCs w:val="32"/>
    </w:rPr>
  </w:style>
  <w:style w:type="paragraph" w:customStyle="1" w:styleId="ftx">
    <w:name w:val="ftx"/>
    <w:basedOn w:val="Piedepgina"/>
    <w:qFormat/>
    <w:rsid w:val="00925D82"/>
    <w:rPr>
      <w:sz w:val="2"/>
      <w:szCs w:val="2"/>
    </w:rPr>
  </w:style>
  <w:style w:type="paragraph" w:customStyle="1" w:styleId="Letterbody">
    <w:name w:val="Letter body"/>
    <w:basedOn w:val="Normal"/>
    <w:qFormat/>
    <w:rsid w:val="006741CF"/>
  </w:style>
  <w:style w:type="paragraph" w:customStyle="1" w:styleId="ftx2">
    <w:name w:val="ftx2"/>
    <w:basedOn w:val="Normal"/>
    <w:qFormat/>
    <w:rsid w:val="00393042"/>
    <w:pPr>
      <w:spacing w:before="300" w:after="0"/>
    </w:pPr>
    <w:rPr>
      <w:sz w:val="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7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ustomXml" Target="ink/ink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1T21:27:01.5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1513 24575,'1'2'0,"0"0"0,-1-1 0,1 1 0,0 0 0,0-1 0,0 1 0,1-1 0,-1 0 0,0 1 0,1-1 0,-1 0 0,0 0 0,1 0 0,-1 0 0,1 0 0,3 1 0,28 14 0,-9-8 0,45 7 0,-24-6 0,-12-4 0,0-1 0,0-1 0,0-2 0,63-6 0,-71 1 0,0-1 0,40-14 0,32-7 0,-61 18 0,0-1 0,67-29 0,-66 24 0,-31 11 0,0 0 0,0-1 0,-1 0 0,1 0 0,-1 0 0,0-1 0,0 1 0,0-1 0,0 0 0,-1-1 0,0 1 0,0-1 0,-1 0 0,1 0 0,-1 0 0,4-12 0,-2 3 0,0 0 0,-1-1 0,0 1 0,-2-1 0,0 0 0,0-18 0,-1 11 0,-5-241 0,-8 157 0,-2-45 0,13 91 0,-3 0 0,-2 1 0,-16-69 0,13 95 0,0 1 0,-3 0 0,0 1 0,-2 0 0,-1 1 0,-39-57 0,47 80 0,0-1 0,-1 1 0,0 0 0,0 1 0,0-1 0,-1 2 0,-1-1 0,1 2 0,-1-1 0,0 1 0,0 0 0,0 1 0,-1 1 0,-21-6 0,8 5 0,-1 1 0,0 0 0,0 2 0,-1 1 0,-37 5 0,60-5 0,0 1 0,0 0 0,0 0 0,1-1 0,-1 2 0,0-1 0,1 0 0,-1 0 0,1 1 0,-1 0 0,1-1 0,0 1 0,-1 0 0,1 0 0,0 0 0,0 1 0,1-1 0,-1 0 0,0 1 0,1-1 0,-1 1 0,1-1 0,0 1 0,0 0 0,0 0 0,0-1 0,1 1 0,-1 0 0,1 0 0,-1 4 0,-1 12 0,2 1 0,0-1 0,4 33 0,-1-15 0,-2 71 0,-1-40 0,16 126 0,-8-155 0,2 1 0,2-1 0,1-1 0,2 0 0,2-1 0,1-1 0,2-1 0,33 47 0,-30-50 0,-10-12 0,1 0 0,0-2 0,21 21 0,-27-30 0,-1 0 0,0 1 0,0-1 0,-1 2 0,-1-1 0,0 1 0,0 0 0,4 14 0,-3-9 0,0 0 0,17 29 0,1-7 0,-13-19 0,1 0 0,29 34 0,-37-48 0,1-1 0,0 1 0,0-1 0,0 0 0,0 0 0,1-1 0,-1 1 0,1-1 0,0-1 0,0 1 0,0-1 0,0 0 0,0 0 0,12 1 0,8-1 0,0 0 0,0-2 0,31-4 0,-46 2 0,0 1 0,0-1 0,-1-1 0,1 0 0,-1-1 0,0 0 0,0 0 0,0-1 0,-1 0 0,13-9 0,-13 4 0,-1 1 0,0-1 0,-1 0 0,0-1 0,0 0 0,-1 0 0,0 0 0,-1-1 0,-1 0 0,6-21 0,-10 30 0,1-1 0,-1 0 0,0 0 0,-1 0 0,1 0 0,-1 0 0,0 0 0,1 1 0,-2-1 0,1 0 0,0 0 0,-1 1 0,0-1 0,1 1 0,-2 0 0,-2-5 0,-4-2 0,0-1 0,0 1 0,-14-10 0,14 13 0,8 6 0,1 1 0,0-1 0,-1 1 0,1-1 0,0 1 0,-1 0 0,1-1 0,-1 1 0,1 0 0,-1-1 0,1 1 0,-1 0 0,1 0 0,-1 0 0,1-1 0,-1 1 0,1 0 0,-1 0 0,1 0 0,-1 0 0,1 0 0,-1 0 0,0 0 0,1 0 0,-1 0 0,1 0 0,-1 0 0,1 1 0,-1-1 0,0 0 0,-6 17 0,5 32 0,2-42 0,1 2 0,1 1 0,0-1 0,0 0 0,1 0 0,0 0 0,1 0 0,-1 0 0,2-1 0,-1 1 0,1-1 0,1 0 0,-1-1 0,1 1 0,1-1 0,-1 0 0,1-1 0,1 1 0,9 6 0,-13-10 0,1 0 0,-1 1 0,1-2 0,-1 1 0,1 0 0,0-1 0,0 0 0,0 0 0,1-1 0,-1 1 0,0-1 0,1 0 0,-1-1 0,1 1 0,-1-1 0,1 0 0,-1 0 0,1-1 0,-1 1 0,0-1 0,1-1 0,-1 1 0,0-1 0,0 0 0,0 0 0,0 0 0,0-1 0,0 0 0,-1 0 0,1 0 0,-1 0 0,8-8 0,-6 3 0,-1-1 0,0 0 0,0 1 0,-1-2 0,0 1 0,0 0 0,-1-1 0,-1 0 0,1 0 0,-2 0 0,2-13 0,4-15 0,-12 55 0,-1 0 0,1 0 0,0 1 0,2 0 0,-2 22 0,4-37 0,1 0 0,0 0 0,0 0 0,0 0 0,0 0 0,1 0 0,-1-1 0,1 1 0,-1 0 0,1 0 0,0 0 0,0-1 0,0 1 0,1 0 0,-1-1 0,1 1 0,-1-1 0,1 0 0,0 1 0,0-1 0,0 0 0,0 0 0,0 0 0,0 0 0,1-1 0,-1 1 0,1-1 0,-1 1 0,1-1 0,-1 0 0,1 0 0,0 0 0,5 1 0,25 2 0,0-2 0,0-1 0,0-2 0,47-7 0,-76 8 0,0-1 0,0 0 0,1-1 0,-1 1 0,0-1 0,-1 0 0,1 0 0,0 0 0,0 0 0,-1-1 0,0 1 0,1-1 0,-1 0 0,0 0 0,0 0 0,-1 0 0,1-1 0,0 1 0,-1-1 0,0 0 0,0 0 0,0 1 0,-1-1 0,1 0 0,-1-1 0,2-7 0,-1 3 0,0-1 0,-1 0 0,0 1 0,-1-1 0,1 0 0,-2 0 0,0 0 0,0 0 0,0 1 0,-6-18 0,7 27 0,0-1 0,0 0 0,-1 1 0,1-1 0,0 1 0,0-1 0,0 0 0,0 1 0,-1-1 0,1 1 0,0-1 0,-1 1 0,1-1 0,0 1 0,-1-1 0,1 1 0,0-1 0,-1 1 0,1 0 0,-1-1 0,1 1 0,-1-1 0,1 1 0,-1 0 0,1 0 0,-1-1 0,0 1 0,-7 13 0,1 26 0,5-13 0,0-8 0,0 0 0,2 0 0,0 1 0,0-1 0,2 0 0,0 0 0,5 18 0,-5-33 0,0 0 0,1 0 0,-1 0 0,1-1 0,-1 1 0,1-1 0,0 1 0,0-1 0,0 0 0,0 0 0,0-1 0,0 1 0,0-1 0,1 1 0,-1-1 0,1 0 0,-1 0 0,1 0 0,-1-1 0,1 0 0,-1 1 0,1-1 0,4-1 0,15 2 0,-1-2 0,30-4 0,-48 4 0,1 0 0,0 1 0,0-1 0,0-1 0,0 1 0,0-1 0,0 0 0,0 0 0,-1 0 0,1 0 0,-1-1 0,1 0 0,-1 0 0,0 0 0,0-1 0,0 1 0,-1-1 0,1 0 0,-1 0 0,0 0 0,0-1 0,0 1 0,-1-1 0,0 1 0,0-1 0,0 0 0,0 0 0,-1 0 0,2-9 0,0-9 0,-1 0 0,-1 0 0,-1 0 0,0 0 0,-6-26 0,6 48 0,0-1 0,0 0 0,0 1 0,0-1 0,0 1 0,0-1 0,-1 1 0,1-1 0,0 0 0,-1 1 0,0 0 0,1-1 0,-1 1 0,0-1 0,0 1 0,1 0 0,-1-1 0,0 1 0,0 0 0,-1 0 0,1 0 0,0 0 0,0 0 0,0 0 0,-1 0 0,1 0 0,-1 0 0,1 1 0,0-1 0,-1 0 0,-2 0 0,2 2 0,0-1 0,0 1 0,0-1 0,0 1 0,0 0 0,1 0 0,-1-1 0,0 1 0,0 1 0,1-1 0,-1 0 0,1 0 0,-1 1 0,1-1 0,-1 1 0,1-1 0,0 1 0,0-1 0,0 1 0,0 0 0,0 0 0,0 0 0,0-1 0,-1 5 0,-6 17 0,0 2 0,1-1 0,2 1 0,0 0 0,2 0 0,-1 46 0,4-69 0,0 0 0,0-1 0,1 1 0,-1 0 0,0 0 0,1 0 0,-1 0 0,1-1 0,0 1 0,-1 0 0,1-1 0,0 1 0,0 0 0,0-1 0,0 1 0,0-1 0,1 0 0,-1 1 0,0-1 0,1 0 0,-1 0 0,1 1 0,-1-1 0,1 0 0,0-1 0,-1 1 0,1 0 0,0 0 0,-1-1 0,1 1 0,0-1 0,0 0 0,0 1 0,3-1 0,7 0 0,0 0 0,0-1 0,0 0 0,19-6 0,4 1 0,110 1 0,-95 5 0,-1-2 0,56-10 0,-43 4 0,-51 8 0,1-1 0,-1 0 0,0-1 0,0 0 0,1-1 0,-1 0 0,-1-1 0,1 0 0,0-1 0,16-9 0,35-21 0,-50 30 0,0-1 0,-1-1 0,0 0 0,12-9 0,-19 13 0,-1-1 0,0 1 0,1-1 0,-1 0 0,-1 0 0,1 0 0,-1 0 0,1-1 0,-1 1 0,0 0 0,-1-1 0,1 0 0,-1 1 0,0-1 0,1-5 0,-1 2 0,0 0 0,0 0 0,-1 0 0,0 0 0,-1 0 0,0 0 0,0 0 0,0 1 0,-1-1 0,0 0 0,-1 1 0,0-1 0,0 1 0,0 0 0,-1 0 0,0 0 0,-1 0 0,1 1 0,-1 0 0,0 0 0,-9-8 0,1 4 0,1 1 0,-1 0 0,-1 1 0,0 1 0,0 0 0,0 1 0,-1 0 0,0 1 0,-30-6 0,-190-30 0,128 26 0,-142-2 0,181 14 0,-110-20 0,112 11 0,-116-3 0,-428 16 0,563 1 0,-52 10 0,-20 0 0,90-9 0,0 1 0,0 2 0,0 1 0,-42 17 0,35-12 0,-71 15 0,-38-4 0,420-25 0,-134 4 0,680-2 0,-762 4 0,-1 2 0,60 13 0,-105-16 0,203 54 0,-59-12 0,-106-32 0,-1 3 0,-1 1 0,0 2 0,-1 3 0,77 47 0,87 80 0,-177-124 0,-2 1 0,0 2 0,-2 2 0,-1 0 0,45 61 0,-47-50 0,107 151 0,-124-176-170,0 0-1,0 1 0,-2 0 1,0 1-1,-1 0 0,-1 0 1,6 24-1,-9-22-6655</inkml:trace>
</inkml:ink>
</file>

<file path=word/theme/theme1.xml><?xml version="1.0" encoding="utf-8"?>
<a:theme xmlns:a="http://schemas.openxmlformats.org/drawingml/2006/main" name="Personal Letterhead">
  <a:themeElements>
    <a:clrScheme name="Label LS1-05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C3EA1F"/>
      </a:accent1>
      <a:accent2>
        <a:srgbClr val="9DCB08"/>
      </a:accent2>
      <a:accent3>
        <a:srgbClr val="10A48E"/>
      </a:accent3>
      <a:accent4>
        <a:srgbClr val="17C0A3"/>
      </a:accent4>
      <a:accent5>
        <a:srgbClr val="044F44"/>
      </a:accent5>
      <a:accent6>
        <a:srgbClr val="2C3644"/>
      </a:accent6>
      <a:hlink>
        <a:srgbClr val="10A48E"/>
      </a:hlink>
      <a:folHlink>
        <a:srgbClr val="FF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e2fe73d34af300204b2c04d95f547fc8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cb4f6533a2a85f2c78aa0456c298b376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80AFC58-D49F-4C8E-A428-53BC0FBC79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7CF5EA-009E-46A7-8DCB-2C572D1971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89E8DF-86DA-425D-9EC0-EE19BC53E40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A772181-BAD1-4153-AECE-78438B27CEAA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1613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2023-11-16T09:28:00Z</dcterms:created>
  <dcterms:modified xsi:type="dcterms:W3CDTF">2023-11-21T21:59:00Z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