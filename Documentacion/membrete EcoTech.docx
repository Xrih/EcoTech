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DBBC" w14:textId="4382355F" w:rsidR="00F66ED6" w:rsidRDefault="000E2BC6" w:rsidP="000328ED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FF9B93B" wp14:editId="698D4A83">
                <wp:simplePos x="0" y="0"/>
                <wp:positionH relativeFrom="margin">
                  <wp:posOffset>-904875</wp:posOffset>
                </wp:positionH>
                <wp:positionV relativeFrom="margin">
                  <wp:posOffset>-21590</wp:posOffset>
                </wp:positionV>
                <wp:extent cx="7796530" cy="1006475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796530" cy="10064750"/>
                          <a:chOff x="0" y="0"/>
                          <a:chExt cx="7796817" cy="10065662"/>
                        </a:xfrm>
                      </wpg:grpSpPr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72400" cy="3720166"/>
                          </a:xfrm>
                          <a:custGeom>
                            <a:avLst/>
                            <a:gdLst>
                              <a:gd name="T0" fmla="*/ 0 w 872"/>
                              <a:gd name="T1" fmla="*/ 0 h 453"/>
                              <a:gd name="T2" fmla="*/ 0 w 872"/>
                              <a:gd name="T3" fmla="*/ 453 h 453"/>
                              <a:gd name="T4" fmla="*/ 87 w 872"/>
                              <a:gd name="T5" fmla="*/ 310 h 453"/>
                              <a:gd name="T6" fmla="*/ 108 w 872"/>
                              <a:gd name="T7" fmla="*/ 284 h 453"/>
                              <a:gd name="T8" fmla="*/ 133 w 872"/>
                              <a:gd name="T9" fmla="*/ 258 h 453"/>
                              <a:gd name="T10" fmla="*/ 581 w 872"/>
                              <a:gd name="T11" fmla="*/ 72 h 453"/>
                              <a:gd name="T12" fmla="*/ 872 w 872"/>
                              <a:gd name="T13" fmla="*/ 72 h 453"/>
                              <a:gd name="T14" fmla="*/ 872 w 872"/>
                              <a:gd name="T15" fmla="*/ 0 h 453"/>
                              <a:gd name="T16" fmla="*/ 0 w 872"/>
                              <a:gd name="T17" fmla="*/ 0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72" h="453">
                                <a:moveTo>
                                  <a:pt x="0" y="0"/>
                                </a:moveTo>
                                <a:cubicBezTo>
                                  <a:pt x="0" y="453"/>
                                  <a:pt x="0" y="453"/>
                                  <a:pt x="0" y="453"/>
                                </a:cubicBezTo>
                                <a:cubicBezTo>
                                  <a:pt x="23" y="401"/>
                                  <a:pt x="52" y="353"/>
                                  <a:pt x="87" y="310"/>
                                </a:cubicBezTo>
                                <a:cubicBezTo>
                                  <a:pt x="94" y="301"/>
                                  <a:pt x="101" y="293"/>
                                  <a:pt x="108" y="284"/>
                                </a:cubicBezTo>
                                <a:cubicBezTo>
                                  <a:pt x="116" y="275"/>
                                  <a:pt x="125" y="266"/>
                                  <a:pt x="133" y="258"/>
                                </a:cubicBezTo>
                                <a:cubicBezTo>
                                  <a:pt x="248" y="143"/>
                                  <a:pt x="406" y="72"/>
                                  <a:pt x="581" y="72"/>
                                </a:cubicBezTo>
                                <a:cubicBezTo>
                                  <a:pt x="872" y="72"/>
                                  <a:pt x="872" y="72"/>
                                  <a:pt x="872" y="72"/>
                                </a:cubicBezTo>
                                <a:cubicBezTo>
                                  <a:pt x="872" y="0"/>
                                  <a:pt x="872" y="0"/>
                                  <a:pt x="872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: Shape 21"/>
                        <wps:cNvSpPr>
                          <a:spLocks/>
                        </wps:cNvSpPr>
                        <wps:spPr bwMode="auto">
                          <a:xfrm rot="10800000" flipH="1">
                            <a:off x="0" y="438150"/>
                            <a:ext cx="1738276" cy="1896280"/>
                          </a:xfrm>
                          <a:custGeom>
                            <a:avLst/>
                            <a:gdLst>
                              <a:gd name="connsiteX0" fmla="*/ 1628881 w 1738276"/>
                              <a:gd name="connsiteY0" fmla="*/ 1895780 h 1896280"/>
                              <a:gd name="connsiteX1" fmla="*/ 1700732 w 1738276"/>
                              <a:gd name="connsiteY1" fmla="*/ 1696892 h 1896280"/>
                              <a:gd name="connsiteX2" fmla="*/ 13603 w 1738276"/>
                              <a:gd name="connsiteY2" fmla="*/ 13572 h 1896280"/>
                              <a:gd name="connsiteX3" fmla="*/ 0 w 1738276"/>
                              <a:gd name="connsiteY3" fmla="*/ 0 h 1896280"/>
                              <a:gd name="connsiteX4" fmla="*/ 0 w 1738276"/>
                              <a:gd name="connsiteY4" fmla="*/ 329116 h 1896280"/>
                              <a:gd name="connsiteX5" fmla="*/ 19162 w 1738276"/>
                              <a:gd name="connsiteY5" fmla="*/ 353290 h 1896280"/>
                              <a:gd name="connsiteX6" fmla="*/ 1506705 w 1738276"/>
                              <a:gd name="connsiteY6" fmla="*/ 1831895 h 1896280"/>
                              <a:gd name="connsiteX7" fmla="*/ 1539043 w 1738276"/>
                              <a:gd name="connsiteY7" fmla="*/ 1864038 h 1896280"/>
                              <a:gd name="connsiteX8" fmla="*/ 1628881 w 1738276"/>
                              <a:gd name="connsiteY8" fmla="*/ 1895780 h 1896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738276" h="1896280">
                                <a:moveTo>
                                  <a:pt x="1628881" y="1895780"/>
                                </a:moveTo>
                                <a:cubicBezTo>
                                  <a:pt x="1716497" y="1887343"/>
                                  <a:pt x="1783194" y="1774036"/>
                                  <a:pt x="1700732" y="1696892"/>
                                </a:cubicBezTo>
                                <a:cubicBezTo>
                                  <a:pt x="415301" y="414363"/>
                                  <a:pt x="93943" y="93731"/>
                                  <a:pt x="13603" y="13572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29116"/>
                                </a:lnTo>
                                <a:lnTo>
                                  <a:pt x="19162" y="353290"/>
                                </a:lnTo>
                                <a:cubicBezTo>
                                  <a:pt x="1506705" y="1831895"/>
                                  <a:pt x="1506705" y="1831895"/>
                                  <a:pt x="1506705" y="1831895"/>
                                </a:cubicBezTo>
                                <a:cubicBezTo>
                                  <a:pt x="1519640" y="1844752"/>
                                  <a:pt x="1526108" y="1857610"/>
                                  <a:pt x="1539043" y="1864038"/>
                                </a:cubicBezTo>
                                <a:cubicBezTo>
                                  <a:pt x="1568147" y="1889753"/>
                                  <a:pt x="1599676" y="1898593"/>
                                  <a:pt x="1628881" y="18957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23"/>
                        <wps:cNvSpPr>
                          <a:spLocks/>
                        </wps:cNvSpPr>
                        <wps:spPr bwMode="auto">
                          <a:xfrm rot="10800000" flipH="1">
                            <a:off x="0" y="57150"/>
                            <a:ext cx="2462115" cy="2685160"/>
                          </a:xfrm>
                          <a:custGeom>
                            <a:avLst/>
                            <a:gdLst>
                              <a:gd name="connsiteX0" fmla="*/ 2307676 w 2462115"/>
                              <a:gd name="connsiteY0" fmla="*/ 2684454 h 2685160"/>
                              <a:gd name="connsiteX1" fmla="*/ 2409112 w 2462115"/>
                              <a:gd name="connsiteY1" fmla="*/ 2403672 h 2685160"/>
                              <a:gd name="connsiteX2" fmla="*/ 5438 w 2462115"/>
                              <a:gd name="connsiteY2" fmla="*/ 5426 h 2685160"/>
                              <a:gd name="connsiteX3" fmla="*/ 0 w 2462115"/>
                              <a:gd name="connsiteY3" fmla="*/ 0 h 2685160"/>
                              <a:gd name="connsiteX4" fmla="*/ 0 w 2462115"/>
                              <a:gd name="connsiteY4" fmla="*/ 454256 h 2685160"/>
                              <a:gd name="connsiteX5" fmla="*/ 5467 w 2462115"/>
                              <a:gd name="connsiteY5" fmla="*/ 469395 h 2685160"/>
                              <a:gd name="connsiteX6" fmla="*/ 35142 w 2462115"/>
                              <a:gd name="connsiteY6" fmla="*/ 506832 h 2685160"/>
                              <a:gd name="connsiteX7" fmla="*/ 2135192 w 2462115"/>
                              <a:gd name="connsiteY7" fmla="*/ 2594263 h 2685160"/>
                              <a:gd name="connsiteX8" fmla="*/ 2180846 w 2462115"/>
                              <a:gd name="connsiteY8" fmla="*/ 2639642 h 2685160"/>
                              <a:gd name="connsiteX9" fmla="*/ 2307676 w 2462115"/>
                              <a:gd name="connsiteY9" fmla="*/ 2684454 h 2685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462115" h="2685160">
                                <a:moveTo>
                                  <a:pt x="2307676" y="2684454"/>
                                </a:moveTo>
                                <a:cubicBezTo>
                                  <a:pt x="2431368" y="2672542"/>
                                  <a:pt x="2525528" y="2512581"/>
                                  <a:pt x="2409112" y="2403672"/>
                                </a:cubicBezTo>
                                <a:cubicBezTo>
                                  <a:pt x="443168" y="442167"/>
                                  <a:pt x="74554" y="74385"/>
                                  <a:pt x="5438" y="5426"/>
                                </a:cubicBezTo>
                                <a:lnTo>
                                  <a:pt x="0" y="0"/>
                                </a:lnTo>
                                <a:lnTo>
                                  <a:pt x="0" y="454256"/>
                                </a:lnTo>
                                <a:lnTo>
                                  <a:pt x="5467" y="469395"/>
                                </a:lnTo>
                                <a:cubicBezTo>
                                  <a:pt x="12315" y="484143"/>
                                  <a:pt x="21446" y="497756"/>
                                  <a:pt x="35142" y="506832"/>
                                </a:cubicBezTo>
                                <a:cubicBezTo>
                                  <a:pt x="2135192" y="2594263"/>
                                  <a:pt x="2135192" y="2594263"/>
                                  <a:pt x="2135192" y="2594263"/>
                                </a:cubicBezTo>
                                <a:cubicBezTo>
                                  <a:pt x="2153454" y="2612415"/>
                                  <a:pt x="2162584" y="2630566"/>
                                  <a:pt x="2180846" y="2639642"/>
                                </a:cubicBezTo>
                                <a:cubicBezTo>
                                  <a:pt x="2221934" y="2675946"/>
                                  <a:pt x="2266446" y="2688425"/>
                                  <a:pt x="2307676" y="26844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31"/>
                        <wps:cNvSpPr>
                          <a:spLocks/>
                        </wps:cNvSpPr>
                        <wps:spPr bwMode="auto">
                          <a:xfrm>
                            <a:off x="6705600" y="9115425"/>
                            <a:ext cx="1070039" cy="950237"/>
                          </a:xfrm>
                          <a:custGeom>
                            <a:avLst/>
                            <a:gdLst>
                              <a:gd name="connsiteX0" fmla="*/ 1070039 w 1070039"/>
                              <a:gd name="connsiteY0" fmla="*/ 0 h 950237"/>
                              <a:gd name="connsiteX1" fmla="*/ 1070039 w 1070039"/>
                              <a:gd name="connsiteY1" fmla="*/ 950237 h 950237"/>
                              <a:gd name="connsiteX2" fmla="*/ 0 w 1070039"/>
                              <a:gd name="connsiteY2" fmla="*/ 950237 h 950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70039" h="950237">
                                <a:moveTo>
                                  <a:pt x="1070039" y="0"/>
                                </a:moveTo>
                                <a:lnTo>
                                  <a:pt x="1070039" y="950237"/>
                                </a:lnTo>
                                <a:lnTo>
                                  <a:pt x="0" y="950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30"/>
                        <wps:cNvSpPr>
                          <a:spLocks/>
                        </wps:cNvSpPr>
                        <wps:spPr bwMode="auto">
                          <a:xfrm>
                            <a:off x="5780564" y="8289428"/>
                            <a:ext cx="1991837" cy="1776225"/>
                          </a:xfrm>
                          <a:custGeom>
                            <a:avLst/>
                            <a:gdLst>
                              <a:gd name="connsiteX0" fmla="*/ 1991837 w 1991837"/>
                              <a:gd name="connsiteY0" fmla="*/ 0 h 1776225"/>
                              <a:gd name="connsiteX1" fmla="*/ 1991837 w 1991837"/>
                              <a:gd name="connsiteY1" fmla="*/ 238843 h 1776225"/>
                              <a:gd name="connsiteX2" fmla="*/ 1991837 w 1991837"/>
                              <a:gd name="connsiteY2" fmla="*/ 829191 h 1776225"/>
                              <a:gd name="connsiteX3" fmla="*/ 925407 w 1991837"/>
                              <a:gd name="connsiteY3" fmla="*/ 1776225 h 1776225"/>
                              <a:gd name="connsiteX4" fmla="*/ 0 w 1991837"/>
                              <a:gd name="connsiteY4" fmla="*/ 1776225 h 1776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91837" h="1776225">
                                <a:moveTo>
                                  <a:pt x="1991837" y="0"/>
                                </a:moveTo>
                                <a:lnTo>
                                  <a:pt x="1991837" y="238843"/>
                                </a:lnTo>
                                <a:lnTo>
                                  <a:pt x="1991837" y="829191"/>
                                </a:lnTo>
                                <a:lnTo>
                                  <a:pt x="925407" y="1776225"/>
                                </a:lnTo>
                                <a:lnTo>
                                  <a:pt x="0" y="177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6096000" y="8277225"/>
                            <a:ext cx="1679514" cy="1644862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: Shape 29" descr="Footer shapes in bottom right corner of document"/>
                        <wps:cNvSpPr>
                          <a:spLocks/>
                        </wps:cNvSpPr>
                        <wps:spPr bwMode="auto">
                          <a:xfrm>
                            <a:off x="5191126" y="7524748"/>
                            <a:ext cx="2605691" cy="2515287"/>
                          </a:xfrm>
                          <a:custGeom>
                            <a:avLst/>
                            <a:gdLst>
                              <a:gd name="connsiteX0" fmla="*/ 2591733 w 2605691"/>
                              <a:gd name="connsiteY0" fmla="*/ 0 h 2515287"/>
                              <a:gd name="connsiteX1" fmla="*/ 2605691 w 2605691"/>
                              <a:gd name="connsiteY1" fmla="*/ 0 h 2515287"/>
                              <a:gd name="connsiteX2" fmla="*/ 2605691 w 2605691"/>
                              <a:gd name="connsiteY2" fmla="*/ 373697 h 2515287"/>
                              <a:gd name="connsiteX3" fmla="*/ 2605691 w 2605691"/>
                              <a:gd name="connsiteY3" fmla="*/ 411067 h 2515287"/>
                              <a:gd name="connsiteX4" fmla="*/ 2549860 w 2605691"/>
                              <a:gd name="connsiteY4" fmla="*/ 485806 h 2515287"/>
                              <a:gd name="connsiteX5" fmla="*/ 344535 w 2605691"/>
                              <a:gd name="connsiteY5" fmla="*/ 2453944 h 2515287"/>
                              <a:gd name="connsiteX6" fmla="*/ 288704 w 2605691"/>
                              <a:gd name="connsiteY6" fmla="*/ 2503770 h 2515287"/>
                              <a:gd name="connsiteX7" fmla="*/ 271639 w 2605691"/>
                              <a:gd name="connsiteY7" fmla="*/ 2515287 h 2515287"/>
                              <a:gd name="connsiteX8" fmla="*/ 81037 w 2605691"/>
                              <a:gd name="connsiteY8" fmla="*/ 2515287 h 2515287"/>
                              <a:gd name="connsiteX9" fmla="*/ 49678 w 2605691"/>
                              <a:gd name="connsiteY9" fmla="*/ 2492870 h 2515287"/>
                              <a:gd name="connsiteX10" fmla="*/ 51423 w 2605691"/>
                              <a:gd name="connsiteY10" fmla="*/ 2267095 h 2515287"/>
                              <a:gd name="connsiteX11" fmla="*/ 2591733 w 2605691"/>
                              <a:gd name="connsiteY11" fmla="*/ 0 h 2515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605691" h="2515287">
                                <a:moveTo>
                                  <a:pt x="2591733" y="0"/>
                                </a:moveTo>
                                <a:cubicBezTo>
                                  <a:pt x="2605691" y="0"/>
                                  <a:pt x="2605691" y="0"/>
                                  <a:pt x="2605691" y="0"/>
                                </a:cubicBezTo>
                                <a:cubicBezTo>
                                  <a:pt x="2605691" y="373697"/>
                                  <a:pt x="2605691" y="373697"/>
                                  <a:pt x="2605691" y="373697"/>
                                </a:cubicBezTo>
                                <a:cubicBezTo>
                                  <a:pt x="2605691" y="386154"/>
                                  <a:pt x="2605691" y="398610"/>
                                  <a:pt x="2605691" y="411067"/>
                                </a:cubicBezTo>
                                <a:cubicBezTo>
                                  <a:pt x="2591733" y="435980"/>
                                  <a:pt x="2577776" y="460893"/>
                                  <a:pt x="2549860" y="485806"/>
                                </a:cubicBezTo>
                                <a:cubicBezTo>
                                  <a:pt x="344535" y="2453944"/>
                                  <a:pt x="344535" y="2453944"/>
                                  <a:pt x="344535" y="2453944"/>
                                </a:cubicBezTo>
                                <a:cubicBezTo>
                                  <a:pt x="330578" y="2478857"/>
                                  <a:pt x="316620" y="2491313"/>
                                  <a:pt x="288704" y="2503770"/>
                                </a:cubicBezTo>
                                <a:lnTo>
                                  <a:pt x="271639" y="2515287"/>
                                </a:lnTo>
                                <a:lnTo>
                                  <a:pt x="81037" y="2515287"/>
                                </a:lnTo>
                                <a:lnTo>
                                  <a:pt x="49678" y="2492870"/>
                                </a:lnTo>
                                <a:cubicBezTo>
                                  <a:pt x="-7898" y="2435259"/>
                                  <a:pt x="-25345" y="2341834"/>
                                  <a:pt x="51423" y="2267095"/>
                                </a:cubicBezTo>
                                <a:cubicBezTo>
                                  <a:pt x="2591733" y="0"/>
                                  <a:pt x="2591733" y="0"/>
                                  <a:pt x="25917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6086475" y="7705725"/>
                            <a:ext cx="1695655" cy="1644862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F56462" id="Group 2" o:spid="_x0000_s1026" alt="&quot;&quot;" style="position:absolute;margin-left:-71.25pt;margin-top:-1.7pt;width:613.9pt;height:792.5pt;z-index:-251657216;mso-position-horizontal-relative:margin;mso-position-vertical-relative:margin" coordsize="77968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">
                <o:lock v:ext="edit" aspectratio="t"/>
  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" path="m,c,453,,453,,453,23,401,52,353,87,310v7,-9,14,-17,21,-26c116,275,125,266,133,258,248,143,406,72,581,72v291,,291,,291,c872,,872,,872,l,xe" fillcolor="#9dcb08 [3205]" stroked="f">
                  <v:path arrowok="t" o:connecttype="custom" o:connectlocs="0,0;0,3720166;775457,2545809;962637,2332290;1185469,2118770;5178629,591285;7772400,591285;7772400,0;0,0" o:connectangles="0,0,0,0,0,0,0,0,0"/>
                </v:shape>
  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" path="m1628881,1895780v87616,-8437,154313,-121744,71851,-198888c415301,414363,93943,93731,13603,13572l,,,329116r19162,24174c1506705,1831895,1506705,1831895,1506705,1831895v12935,12857,19403,25715,32338,32143c1568147,1889753,1599676,1898593,1628881,1895780xe" fillcolor="#044f44 [3208]" stroked="f">
                  <v:path arrowok="t" o:connecttype="custom" o:connectlocs="1628881,1895780;1700732,1696892;13603,13572;0,0;0,329116;19162,353290;1506705,1831895;1539043,1864038;1628881,1895780" o:connectangles="0,0,0,0,0,0,0,0,0"/>
                </v:shape>
  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10a48e [3206]" stroked="f">
                  <v:path arrowok="t" o:connecttype="custom" o:connectlocs="2307676,2684454;2409112,2403672;5438,5426;0,0;0,454256;5467,469395;35142,506832;2135192,2594263;2180846,2639642;2307676,2684454" o:connectangles="0,0,0,0,0,0,0,0,0,0"/>
                </v:shape>
  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" path="m1070039,r,950237l,950237,1070039,xe" fillcolor="#9dcb08 [3205]" stroked="f">
                  <v:path arrowok="t" o:connecttype="custom" o:connectlocs="1070039,0;1070039,950237;0,950237" o:connectangles="0,0,0"/>
                </v:shape>
  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" path="m1991837,r,238843l1991837,829191,925407,1776225,,1776225,1991837,xe" fillcolor="#10a48e [3206]" stroked="f">
                  <v:path arrowok="t" o:connecttype="custom" o:connectlocs="1991837,0;1991837,238843;1991837,829191;925407,1776225;0,1776225" o:connectangles="0,0,0,0,0"/>
                </v:shape>
  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" path="m11,182c193,,193,,193,v1,,1,,1,c194,30,194,30,194,30v,1,,2,,3c193,35,192,37,190,39,32,197,32,197,32,197v-1,2,-2,3,-4,4c16,212,,194,11,182xe" fillcolor="#17c0a3 [3207]" stroked="f">
                  <v:path arrowok="t" o:connecttype="custom" o:connectlocs="95230,1412099;1670857,0;1679514,0;1679514,232763;1679514,256040;1644885,302593;277033,1528480;242404,1559515;95230,1412099" o:connectangles="0,0,0,0,0,0,0,0,0"/>
                </v:shape>
                <v:shape id="Freeform: Shape 29" o:spid="_x0000_s1033" alt="Footer shapes in bottom right corner of document" style="position:absolute;left:51911;top:75247;width:26057;height:25153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#2c3644 [3209]" stroked="f">
  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  </v:shape>
  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96145,1412099;1686915,0;1695655,0;1695655,232763;1695655,256040;1660693,302593;279696,1528480;244734,1559515;96145,1412099" o:connectangles="0,0,0,0,0,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2A2BD3CA" w14:textId="01FEA7A7" w:rsidR="005E76F2" w:rsidRDefault="005E76F2" w:rsidP="000328ED">
      <w:pPr>
        <w:spacing w:after="0"/>
      </w:pPr>
    </w:p>
    <w:tbl>
      <w:tblPr>
        <w:tblpPr w:leftFromText="141" w:rightFromText="141" w:vertAnchor="text" w:horzAnchor="margin" w:tblpXSpec="center" w:tblpY="325"/>
        <w:tblW w:w="5831" w:type="pct"/>
        <w:tblLook w:val="0600" w:firstRow="0" w:lastRow="0" w:firstColumn="0" w:lastColumn="0" w:noHBand="1" w:noVBand="1"/>
        <w:tblDescription w:val="Layout table"/>
      </w:tblPr>
      <w:tblGrid>
        <w:gridCol w:w="10916"/>
      </w:tblGrid>
      <w:tr w:rsidR="009416AA" w14:paraId="1CFC4D73" w14:textId="77777777" w:rsidTr="009416AA">
        <w:trPr>
          <w:trHeight w:val="1985"/>
        </w:trPr>
        <w:tc>
          <w:tcPr>
            <w:tcW w:w="10916" w:type="dxa"/>
          </w:tcPr>
          <w:p w14:paraId="5EFFF8E5" w14:textId="2C06D54E" w:rsidR="009416AA" w:rsidRDefault="009416AA" w:rsidP="009416AA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1B7634D" wp14:editId="10DF0F9A">
                  <wp:simplePos x="0" y="0"/>
                  <wp:positionH relativeFrom="column">
                    <wp:posOffset>5336540</wp:posOffset>
                  </wp:positionH>
                  <wp:positionV relativeFrom="paragraph">
                    <wp:posOffset>-320675</wp:posOffset>
                  </wp:positionV>
                  <wp:extent cx="1847850" cy="1847850"/>
                  <wp:effectExtent l="0" t="0" r="0" b="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6AA" w14:paraId="07943086" w14:textId="77777777" w:rsidTr="009416AA">
        <w:trPr>
          <w:trHeight w:val="1056"/>
        </w:trPr>
        <w:tc>
          <w:tcPr>
            <w:tcW w:w="10916" w:type="dxa"/>
          </w:tcPr>
          <w:p w14:paraId="1633E99B" w14:textId="73648BFC" w:rsidR="009416AA" w:rsidRPr="00752FC4" w:rsidRDefault="009416AA" w:rsidP="009416AA">
            <w:pPr>
              <w:pStyle w:val="ContactInfo"/>
            </w:pPr>
            <w:r>
              <w:t>Quibdo – Choco of Colombia</w:t>
            </w:r>
          </w:p>
          <w:p w14:paraId="609594F5" w14:textId="38711278" w:rsidR="009416AA" w:rsidRPr="00752FC4" w:rsidRDefault="009416AA" w:rsidP="009416AA">
            <w:pPr>
              <w:pStyle w:val="ContactInfo"/>
            </w:pPr>
            <w:r>
              <w:t>+57 3114002029</w:t>
            </w:r>
          </w:p>
          <w:p w14:paraId="658056F0" w14:textId="01AA7BD6" w:rsidR="009416AA" w:rsidRDefault="009416AA" w:rsidP="009416AA">
            <w:pPr>
              <w:pStyle w:val="ContactInfo"/>
            </w:pPr>
            <w:r>
              <w:t>Ecotech@gmail.com</w:t>
            </w:r>
          </w:p>
        </w:tc>
      </w:tr>
    </w:tbl>
    <w:p w14:paraId="5ABDC724" w14:textId="4FDAC5C3" w:rsidR="0093493C" w:rsidRDefault="0093493C" w:rsidP="000328ED">
      <w:pPr>
        <w:spacing w:after="0"/>
      </w:pPr>
    </w:p>
    <w:p w14:paraId="5BA65E6B" w14:textId="5449BDE5" w:rsidR="00AB2E58" w:rsidRPr="0071089D" w:rsidRDefault="00AB2E58" w:rsidP="00AB2E58"/>
    <w:p w14:paraId="4F760811" w14:textId="77777777" w:rsidR="00752FC4" w:rsidRPr="005125BB" w:rsidRDefault="00000000" w:rsidP="005125BB">
      <w:pPr>
        <w:pStyle w:val="Fecha"/>
      </w:pPr>
      <w:sdt>
        <w:sdtPr>
          <w:alias w:val="Enter Date:"/>
          <w:tag w:val="Enter Date:"/>
          <w:id w:val="-1455475630"/>
          <w:placeholder>
            <w:docPart w:val="E02D5AB4D2B34D1FB5ECCD838F4936F9"/>
          </w:placeholder>
          <w:temporary/>
          <w:showingPlcHdr/>
          <w15:appearance w15:val="hidden"/>
        </w:sdtPr>
        <w:sdtContent>
          <w:r w:rsidR="00752FC4" w:rsidRPr="005125BB">
            <w:rPr>
              <w:rStyle w:val="Textodelmarcadordeposicin"/>
              <w:color w:val="212832" w:themeColor="text2" w:themeShade="BF"/>
            </w:rPr>
            <w:t>Date</w:t>
          </w:r>
        </w:sdtContent>
      </w:sdt>
    </w:p>
    <w:p w14:paraId="347685DE" w14:textId="20859F19" w:rsidR="006741CF" w:rsidRDefault="00000000" w:rsidP="006741CF">
      <w:pPr>
        <w:pStyle w:val="Saludo"/>
      </w:pPr>
      <w:sdt>
        <w:sdtPr>
          <w:id w:val="-1953928731"/>
          <w:placeholder>
            <w:docPart w:val="9649C95B6CA34E49BC99973D96FFC7EA"/>
          </w:placeholder>
          <w:temporary/>
          <w:showingPlcHdr/>
          <w15:appearance w15:val="hidden"/>
          <w:text/>
        </w:sdtPr>
        <w:sdtContent>
          <w:r w:rsidR="00FA0C82" w:rsidRPr="006741CF">
            <w:t>Dear</w:t>
          </w:r>
        </w:sdtContent>
      </w:sdt>
      <w:r w:rsidR="00FA0C82" w:rsidRPr="006741CF">
        <w:t xml:space="preserve"> </w:t>
      </w:r>
      <w:sdt>
        <w:sdtPr>
          <w:alias w:val="Enter recipient name:"/>
          <w:tag w:val="Enter recipient name:"/>
          <w:id w:val="1586728313"/>
          <w:placeholder>
            <w:docPart w:val="D02E1DD8E8CA43BA8851DD266AE01853"/>
          </w:placeholder>
          <w:temporary/>
          <w:showingPlcHdr/>
          <w15:appearance w15:val="hidden"/>
          <w:text/>
        </w:sdtPr>
        <w:sdtContent>
          <w:r w:rsidR="00752FC4" w:rsidRPr="006741CF">
            <w:t>Recipient</w:t>
          </w:r>
        </w:sdtContent>
      </w:sdt>
      <w:r w:rsidR="00752FC4" w:rsidRPr="006741CF">
        <w:t>,</w:t>
      </w:r>
    </w:p>
    <w:p w14:paraId="41354DFC" w14:textId="77777777" w:rsidR="00393042" w:rsidRPr="00393042" w:rsidRDefault="00393042" w:rsidP="00393042">
      <w:pPr>
        <w:pStyle w:val="ftx2"/>
      </w:pPr>
    </w:p>
    <w:sdt>
      <w:sdtPr>
        <w:alias w:val="Enter letter body:"/>
        <w:tag w:val="Enter letter body:"/>
        <w:id w:val="413980692"/>
        <w:placeholder>
          <w:docPart w:val="7C380DF0106F4FDF920B0B2EA340E6A3"/>
        </w:placeholder>
        <w:temporary/>
        <w:showingPlcHdr/>
        <w15:appearance w15:val="hidden"/>
      </w:sdtPr>
      <w:sdtContent>
        <w:p w14:paraId="3A4F0AC1" w14:textId="67F17085" w:rsidR="00752FC4" w:rsidRDefault="00752FC4" w:rsidP="006741CF">
          <w:pPr>
            <w:pStyle w:val="Letterbody"/>
          </w:pPr>
          <w:r>
            <w:t>We love the look of this stationery just the way it is. But you can add your own personal touch in almost no time.</w:t>
          </w:r>
        </w:p>
        <w:p w14:paraId="055C512E" w14:textId="77777777" w:rsidR="00752FC4" w:rsidRDefault="00752FC4" w:rsidP="006741CF">
          <w:pPr>
            <w:pStyle w:val="Letterbody"/>
          </w:pPr>
          <w:r>
            <w:t>On the Design tab of the ribbon, check out the Themes, Colors, and Fonts galleries to preview different looks from a variety of choices. Then just click to apply the one you like.</w:t>
          </w:r>
        </w:p>
        <w:p w14:paraId="41A2F4A1" w14:textId="77777777" w:rsidR="00752FC4" w:rsidRDefault="00752FC4" w:rsidP="006741CF">
          <w:pPr>
            <w:pStyle w:val="Letterbody"/>
          </w:pPr>
          <w:r>
            <w:t>We’ve also created styles that let you match the formatting you see in this letter with just a click. On the Home tab of the ribbon, check out the Styles gallery for all styles used in this letter.</w:t>
          </w:r>
        </w:p>
        <w:p w14:paraId="238F90B1" w14:textId="3D3F1334" w:rsidR="00752FC4" w:rsidRDefault="00752FC4" w:rsidP="006741CF">
          <w:pPr>
            <w:pStyle w:val="Letterbody"/>
          </w:pPr>
          <w:r>
            <w:t>Find even more easy-to-use tools on the Insert tab, such as to add a hyperlink or insert a comment.</w:t>
          </w:r>
        </w:p>
      </w:sdtContent>
    </w:sdt>
    <w:sdt>
      <w:sdtPr>
        <w:alias w:val="Warm Regards:"/>
        <w:tag w:val="Warm Regards:"/>
        <w:id w:val="379681130"/>
        <w:placeholder>
          <w:docPart w:val="DC770FB45F5D4A57AC7A961A541F783D"/>
        </w:placeholder>
        <w:temporary/>
        <w:showingPlcHdr/>
        <w15:appearance w15:val="hidden"/>
      </w:sdtPr>
      <w:sdtContent>
        <w:p w14:paraId="55AEA5B9" w14:textId="77777777" w:rsidR="00752FC4" w:rsidRDefault="00752FC4" w:rsidP="00200635">
          <w:pPr>
            <w:pStyle w:val="Cierre"/>
          </w:pPr>
          <w:r>
            <w:t>Warm regards,</w:t>
          </w:r>
        </w:p>
      </w:sdtContent>
    </w:sdt>
    <w:p w14:paraId="3190825E" w14:textId="0B893A6E" w:rsidR="002C7487" w:rsidRPr="002C7487" w:rsidRDefault="00000000" w:rsidP="002C7487">
      <w:pPr>
        <w:pStyle w:val="Firma"/>
      </w:pPr>
      <w:sdt>
        <w:sdtPr>
          <w:id w:val="2108848109"/>
          <w:placeholder>
            <w:docPart w:val="03D111ED606C4BAA9AF46B4813351FF8"/>
          </w:placeholder>
          <w:temporary/>
          <w:showingPlcHdr/>
          <w15:appearance w15:val="hidden"/>
        </w:sdtPr>
        <w:sdtContent>
          <w:r w:rsidR="002C7487" w:rsidRPr="002C7487">
            <w:rPr>
              <w:rStyle w:val="Textodelmarcadordeposicin"/>
              <w:color w:val="auto"/>
            </w:rPr>
            <w:t>Your Name</w:t>
          </w:r>
        </w:sdtContent>
      </w:sdt>
    </w:p>
    <w:p w14:paraId="52A7EE56" w14:textId="1F5F9980" w:rsidR="00254E0D" w:rsidRPr="00254E0D" w:rsidRDefault="00000000" w:rsidP="00254E0D">
      <w:pPr>
        <w:pStyle w:val="Firma"/>
      </w:pPr>
      <w:sdt>
        <w:sdtPr>
          <w:id w:val="617336970"/>
          <w:placeholder>
            <w:docPart w:val="2CC56C8A17AE45438C83D9E68528372D"/>
          </w:placeholder>
          <w:temporary/>
          <w:showingPlcHdr/>
          <w15:appearance w15:val="hidden"/>
        </w:sdtPr>
        <w:sdtContent>
          <w:r w:rsidR="00254E0D" w:rsidRPr="00254E0D">
            <w:rPr>
              <w:rStyle w:val="Textodelmarcadordeposicin"/>
              <w:color w:val="auto"/>
            </w:rPr>
            <w:t>Title</w:t>
          </w:r>
        </w:sdtContent>
      </w:sdt>
    </w:p>
    <w:p w14:paraId="0F6F401F" w14:textId="77777777" w:rsidR="009468D3" w:rsidRDefault="00000000" w:rsidP="00254E0D">
      <w:pPr>
        <w:pStyle w:val="Firma"/>
      </w:pPr>
      <w:sdt>
        <w:sdtPr>
          <w:id w:val="779307343"/>
          <w:placeholder>
            <w:docPart w:val="3B7CA5B5A2474C4EAFA2441E15EA1DC3"/>
          </w:placeholder>
          <w:temporary/>
          <w:showingPlcHdr/>
          <w15:appearance w15:val="hidden"/>
        </w:sdtPr>
        <w:sdtContent>
          <w:r w:rsidR="00254E0D" w:rsidRPr="00254E0D">
            <w:rPr>
              <w:rStyle w:val="Textodelmarcadordeposicin"/>
              <w:color w:val="auto"/>
            </w:rPr>
            <w:t>Email</w:t>
          </w:r>
        </w:sdtContent>
      </w:sdt>
    </w:p>
    <w:sectPr w:rsidR="009468D3" w:rsidSect="002542C6">
      <w:headerReference w:type="default" r:id="rId12"/>
      <w:footerReference w:type="first" r:id="rId13"/>
      <w:pgSz w:w="12240" w:h="15840" w:code="1"/>
      <w:pgMar w:top="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77A31" w14:textId="77777777" w:rsidR="00773921" w:rsidRDefault="00773921">
      <w:pPr>
        <w:spacing w:after="0" w:line="240" w:lineRule="auto"/>
      </w:pPr>
      <w:r>
        <w:separator/>
      </w:r>
    </w:p>
    <w:p w14:paraId="11376AFE" w14:textId="77777777" w:rsidR="00773921" w:rsidRDefault="00773921"/>
  </w:endnote>
  <w:endnote w:type="continuationSeparator" w:id="0">
    <w:p w14:paraId="0978E69D" w14:textId="77777777" w:rsidR="00773921" w:rsidRDefault="00773921">
      <w:pPr>
        <w:spacing w:after="0" w:line="240" w:lineRule="auto"/>
      </w:pPr>
      <w:r>
        <w:continuationSeparator/>
      </w:r>
    </w:p>
    <w:p w14:paraId="7E33DB17" w14:textId="77777777" w:rsidR="00773921" w:rsidRDefault="007739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72D98" w14:textId="77777777" w:rsidR="00752FC4" w:rsidRDefault="00752FC4" w:rsidP="00752FC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F6F5E" w14:textId="77777777" w:rsidR="00773921" w:rsidRDefault="00773921">
      <w:pPr>
        <w:spacing w:after="0" w:line="240" w:lineRule="auto"/>
      </w:pPr>
      <w:r>
        <w:separator/>
      </w:r>
    </w:p>
    <w:p w14:paraId="68904263" w14:textId="77777777" w:rsidR="00773921" w:rsidRDefault="00773921"/>
  </w:footnote>
  <w:footnote w:type="continuationSeparator" w:id="0">
    <w:p w14:paraId="6A1D9F64" w14:textId="77777777" w:rsidR="00773921" w:rsidRDefault="00773921">
      <w:pPr>
        <w:spacing w:after="0" w:line="240" w:lineRule="auto"/>
      </w:pPr>
      <w:r>
        <w:continuationSeparator/>
      </w:r>
    </w:p>
    <w:p w14:paraId="0D78B0ED" w14:textId="77777777" w:rsidR="00773921" w:rsidRDefault="007739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706A" w14:textId="119D8EAA" w:rsidR="001B4EEF" w:rsidRPr="005E76F2" w:rsidRDefault="001B4EEF" w:rsidP="001B4EEF">
    <w:pPr>
      <w:pStyle w:val="Encabezado"/>
      <w:rPr>
        <w:sz w:val="2"/>
        <w:szCs w:val="2"/>
      </w:rPr>
    </w:pPr>
  </w:p>
  <w:p w14:paraId="676F5C9C" w14:textId="77777777" w:rsidR="001B4EEF" w:rsidRPr="002542C6" w:rsidRDefault="001B4EEF">
    <w:pPr>
      <w:pStyle w:val="Encabezad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6003451">
    <w:abstractNumId w:val="9"/>
  </w:num>
  <w:num w:numId="2" w16cid:durableId="1953590980">
    <w:abstractNumId w:val="7"/>
  </w:num>
  <w:num w:numId="3" w16cid:durableId="1853645992">
    <w:abstractNumId w:val="6"/>
  </w:num>
  <w:num w:numId="4" w16cid:durableId="872421804">
    <w:abstractNumId w:val="5"/>
  </w:num>
  <w:num w:numId="5" w16cid:durableId="1273978756">
    <w:abstractNumId w:val="4"/>
  </w:num>
  <w:num w:numId="6" w16cid:durableId="600452840">
    <w:abstractNumId w:val="8"/>
  </w:num>
  <w:num w:numId="7" w16cid:durableId="2016688506">
    <w:abstractNumId w:val="3"/>
  </w:num>
  <w:num w:numId="8" w16cid:durableId="21443193">
    <w:abstractNumId w:val="2"/>
  </w:num>
  <w:num w:numId="9" w16cid:durableId="675838612">
    <w:abstractNumId w:val="1"/>
  </w:num>
  <w:num w:numId="10" w16cid:durableId="43001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39"/>
    <w:rsid w:val="000115CE"/>
    <w:rsid w:val="000328ED"/>
    <w:rsid w:val="000828F4"/>
    <w:rsid w:val="000947D1"/>
    <w:rsid w:val="000E2BC6"/>
    <w:rsid w:val="000F51EC"/>
    <w:rsid w:val="000F7122"/>
    <w:rsid w:val="001807E5"/>
    <w:rsid w:val="001924E3"/>
    <w:rsid w:val="00192FE5"/>
    <w:rsid w:val="001B4EEF"/>
    <w:rsid w:val="001B689C"/>
    <w:rsid w:val="00200635"/>
    <w:rsid w:val="00227797"/>
    <w:rsid w:val="00234A8D"/>
    <w:rsid w:val="002357D2"/>
    <w:rsid w:val="002542C6"/>
    <w:rsid w:val="00254E0D"/>
    <w:rsid w:val="002C7487"/>
    <w:rsid w:val="00305A95"/>
    <w:rsid w:val="00334C39"/>
    <w:rsid w:val="0037470C"/>
    <w:rsid w:val="0038000D"/>
    <w:rsid w:val="00385ACF"/>
    <w:rsid w:val="00393042"/>
    <w:rsid w:val="00406C0C"/>
    <w:rsid w:val="00477474"/>
    <w:rsid w:val="00480B7F"/>
    <w:rsid w:val="004A1893"/>
    <w:rsid w:val="004C4A44"/>
    <w:rsid w:val="005125BB"/>
    <w:rsid w:val="005264AB"/>
    <w:rsid w:val="00537F9C"/>
    <w:rsid w:val="00572222"/>
    <w:rsid w:val="005850FE"/>
    <w:rsid w:val="005D3DA6"/>
    <w:rsid w:val="005E76F2"/>
    <w:rsid w:val="0060391E"/>
    <w:rsid w:val="006741CF"/>
    <w:rsid w:val="006B7DF6"/>
    <w:rsid w:val="0071089D"/>
    <w:rsid w:val="00744EA9"/>
    <w:rsid w:val="00752FC4"/>
    <w:rsid w:val="00757E9C"/>
    <w:rsid w:val="00773921"/>
    <w:rsid w:val="007B4C91"/>
    <w:rsid w:val="007D70F7"/>
    <w:rsid w:val="00830C5F"/>
    <w:rsid w:val="00834A33"/>
    <w:rsid w:val="00896EE1"/>
    <w:rsid w:val="008C1482"/>
    <w:rsid w:val="008D0AA7"/>
    <w:rsid w:val="00912A0A"/>
    <w:rsid w:val="00925D82"/>
    <w:rsid w:val="0093493C"/>
    <w:rsid w:val="009416AA"/>
    <w:rsid w:val="009468D3"/>
    <w:rsid w:val="00A17117"/>
    <w:rsid w:val="00A763AE"/>
    <w:rsid w:val="00AB2E58"/>
    <w:rsid w:val="00AF433F"/>
    <w:rsid w:val="00B61426"/>
    <w:rsid w:val="00B63133"/>
    <w:rsid w:val="00B7005F"/>
    <w:rsid w:val="00BC0F0A"/>
    <w:rsid w:val="00C11980"/>
    <w:rsid w:val="00C40B3F"/>
    <w:rsid w:val="00CA57EA"/>
    <w:rsid w:val="00CB0809"/>
    <w:rsid w:val="00CF4773"/>
    <w:rsid w:val="00D04123"/>
    <w:rsid w:val="00D06525"/>
    <w:rsid w:val="00D13306"/>
    <w:rsid w:val="00D149F1"/>
    <w:rsid w:val="00D36106"/>
    <w:rsid w:val="00D71011"/>
    <w:rsid w:val="00DA1E37"/>
    <w:rsid w:val="00DC04C8"/>
    <w:rsid w:val="00DC7840"/>
    <w:rsid w:val="00E37173"/>
    <w:rsid w:val="00E55670"/>
    <w:rsid w:val="00EB64EC"/>
    <w:rsid w:val="00EC407E"/>
    <w:rsid w:val="00ED61EE"/>
    <w:rsid w:val="00EF7534"/>
    <w:rsid w:val="00F66ED6"/>
    <w:rsid w:val="00F71D73"/>
    <w:rsid w:val="00F763B1"/>
    <w:rsid w:val="00F92517"/>
    <w:rsid w:val="00FA0C82"/>
    <w:rsid w:val="00FA402E"/>
    <w:rsid w:val="00FB49C2"/>
    <w:rsid w:val="00FF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0EB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12832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670"/>
    <w:rPr>
      <w:color w:val="auto"/>
    </w:rPr>
  </w:style>
  <w:style w:type="paragraph" w:styleId="Ttulo1">
    <w:name w:val="heading 1"/>
    <w:basedOn w:val="Normal"/>
    <w:next w:val="Normal"/>
    <w:link w:val="Ttulo1C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B63133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54E0D"/>
    <w:rPr>
      <w:color w:val="auto"/>
    </w:rPr>
  </w:style>
  <w:style w:type="paragraph" w:styleId="Piedepgina">
    <w:name w:val="footer"/>
    <w:basedOn w:val="Normal"/>
    <w:link w:val="PiedepginaC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4E6504" w:themeColor="accent2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54E0D"/>
    <w:rPr>
      <w:rFonts w:asciiTheme="majorHAnsi" w:hAnsiTheme="majorHAnsi"/>
      <w:color w:val="4E6504" w:themeColor="accent2" w:themeShade="80"/>
    </w:rPr>
  </w:style>
  <w:style w:type="character" w:styleId="Textodelmarcadordeposicin">
    <w:name w:val="Placeholder Text"/>
    <w:basedOn w:val="Fuentedeprrafopredeter"/>
    <w:uiPriority w:val="99"/>
    <w:semiHidden/>
    <w:rsid w:val="00912A0A"/>
    <w:rPr>
      <w:color w:val="033B32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CB0809"/>
    <w:pPr>
      <w:spacing w:after="0"/>
      <w:jc w:val="right"/>
    </w:pPr>
    <w:rPr>
      <w:szCs w:val="18"/>
    </w:rPr>
  </w:style>
  <w:style w:type="paragraph" w:styleId="Fecha">
    <w:name w:val="Date"/>
    <w:basedOn w:val="Normal"/>
    <w:next w:val="Saludo"/>
    <w:link w:val="FechaCar"/>
    <w:uiPriority w:val="4"/>
    <w:unhideWhenUsed/>
    <w:qFormat/>
    <w:pPr>
      <w:spacing w:before="720" w:after="960"/>
    </w:pPr>
  </w:style>
  <w:style w:type="character" w:customStyle="1" w:styleId="FechaCar">
    <w:name w:val="Fecha Car"/>
    <w:basedOn w:val="Fuentedeprrafopredeter"/>
    <w:link w:val="Fecha"/>
    <w:uiPriority w:val="4"/>
    <w:rsid w:val="00752FC4"/>
  </w:style>
  <w:style w:type="paragraph" w:styleId="Cierre">
    <w:name w:val="Closing"/>
    <w:basedOn w:val="Normal"/>
    <w:next w:val="Firma"/>
    <w:link w:val="CierreCar"/>
    <w:uiPriority w:val="6"/>
    <w:unhideWhenUsed/>
    <w:qFormat/>
    <w:rsid w:val="00254E0D"/>
    <w:pPr>
      <w:spacing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6"/>
    <w:rsid w:val="00254E0D"/>
    <w:rPr>
      <w:color w:val="auto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254E0D"/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aconcuadrcula">
    <w:name w:val="Table Grid"/>
    <w:basedOn w:val="Tabla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fa">
    <w:name w:val="Bibliography"/>
    <w:basedOn w:val="Normal"/>
    <w:next w:val="Normal"/>
    <w:uiPriority w:val="37"/>
    <w:semiHidden/>
    <w:unhideWhenUsed/>
    <w:rsid w:val="00572222"/>
  </w:style>
  <w:style w:type="paragraph" w:styleId="Textodebloque">
    <w:name w:val="Block Text"/>
    <w:basedOn w:val="Normal"/>
    <w:uiPriority w:val="99"/>
    <w:semiHidden/>
    <w:unhideWhenUsed/>
    <w:rsid w:val="000F51EC"/>
    <w:pPr>
      <w:pBdr>
        <w:top w:val="single" w:sz="2" w:space="10" w:color="C3EA1F" w:themeColor="accent1" w:frame="1"/>
        <w:left w:val="single" w:sz="2" w:space="10" w:color="C3EA1F" w:themeColor="accent1" w:frame="1"/>
        <w:bottom w:val="single" w:sz="2" w:space="10" w:color="C3EA1F" w:themeColor="accent1" w:frame="1"/>
        <w:right w:val="single" w:sz="2" w:space="10" w:color="C3EA1F" w:themeColor="accent1" w:frame="1"/>
      </w:pBdr>
      <w:ind w:left="1152" w:right="1152"/>
    </w:pPr>
    <w:rPr>
      <w:rFonts w:eastAsiaTheme="minorEastAsia"/>
      <w:i/>
      <w:iCs/>
      <w:color w:val="95B511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7222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7222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72222"/>
    <w:pPr>
      <w:spacing w:after="3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72222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72222"/>
    <w:pPr>
      <w:spacing w:after="3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Ttulodellibro">
    <w:name w:val="Book Title"/>
    <w:basedOn w:val="Fuentedeprrafopredeter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2C3644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7222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2222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22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Listaoscura">
    <w:name w:val="Dark List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72222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fasis">
    <w:name w:val="Emphasis"/>
    <w:basedOn w:val="Fuentedeprrafopredeter"/>
    <w:uiPriority w:val="20"/>
    <w:semiHidden/>
    <w:qFormat/>
    <w:rsid w:val="00572222"/>
    <w:rPr>
      <w:i/>
      <w:iCs/>
      <w:sz w:val="22"/>
    </w:rPr>
  </w:style>
  <w:style w:type="character" w:styleId="Refdenotaalfinal">
    <w:name w:val="endnote reference"/>
    <w:basedOn w:val="Fuentedeprrafopredeter"/>
    <w:uiPriority w:val="99"/>
    <w:semiHidden/>
    <w:unhideWhenUsed/>
    <w:rsid w:val="00572222"/>
    <w:rPr>
      <w:sz w:val="22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2222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Direccinsobre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sid w:val="000F51EC"/>
    <w:rPr>
      <w:color w:val="4E6504" w:themeColor="accent2" w:themeShade="80"/>
      <w:sz w:val="22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72222"/>
    <w:rPr>
      <w:sz w:val="22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2222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Tablaconcuadrcula1clara">
    <w:name w:val="Grid Table 1 Light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Tabladecuadrcula3">
    <w:name w:val="Grid Table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2222"/>
    <w:rPr>
      <w:rFonts w:asciiTheme="majorHAnsi" w:eastAsiaTheme="majorEastAsia" w:hAnsiTheme="majorHAnsi" w:cstheme="majorBidi"/>
      <w:i/>
      <w:iCs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2222"/>
    <w:rPr>
      <w:rFonts w:asciiTheme="majorHAnsi" w:eastAsiaTheme="majorEastAsia" w:hAnsiTheme="majorHAnsi" w:cstheme="majorBidi"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2222"/>
    <w:rPr>
      <w:rFonts w:asciiTheme="majorHAnsi" w:eastAsiaTheme="majorEastAsia" w:hAnsiTheme="majorHAnsi" w:cstheme="majorBidi"/>
      <w:i/>
      <w:iCs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AcrnimoHTML">
    <w:name w:val="HTML Acronym"/>
    <w:basedOn w:val="Fuentedeprrafopredeter"/>
    <w:uiPriority w:val="99"/>
    <w:semiHidden/>
    <w:unhideWhenUsed/>
    <w:rsid w:val="00572222"/>
    <w:rPr>
      <w:sz w:val="22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CitaHTML">
    <w:name w:val="HTML Cite"/>
    <w:basedOn w:val="Fuentedeprrafopredeter"/>
    <w:uiPriority w:val="99"/>
    <w:semiHidden/>
    <w:unhideWhenUsed/>
    <w:rsid w:val="00572222"/>
    <w:rPr>
      <w:i/>
      <w:iCs/>
      <w:sz w:val="22"/>
    </w:rPr>
  </w:style>
  <w:style w:type="character" w:styleId="CdigoHTML">
    <w:name w:val="HTML Code"/>
    <w:basedOn w:val="Fuentedeprrafopredeter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72222"/>
    <w:rPr>
      <w:i/>
      <w:iCs/>
      <w:sz w:val="22"/>
    </w:rPr>
  </w:style>
  <w:style w:type="character" w:styleId="TecladoHTML">
    <w:name w:val="HTML Keyboard"/>
    <w:basedOn w:val="Fuentedeprrafopredeter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jemplodeHTML">
    <w:name w:val="HTML Sample"/>
    <w:basedOn w:val="Fuentedeprrafopredeter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72222"/>
    <w:rPr>
      <w:i/>
      <w:iCs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0F51EC"/>
    <w:rPr>
      <w:color w:val="0B6051" w:themeColor="accent4" w:themeShade="80"/>
      <w:sz w:val="22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qFormat/>
    <w:rsid w:val="000F51EC"/>
    <w:rPr>
      <w:i/>
      <w:iCs/>
      <w:color w:val="95B511" w:themeColor="accent1" w:themeShade="BF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0F51EC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  <w:jc w:val="center"/>
    </w:pPr>
    <w:rPr>
      <w:i/>
      <w:iCs/>
      <w:color w:val="95B51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F51EC"/>
    <w:rPr>
      <w:i/>
      <w:iCs/>
      <w:color w:val="95B511" w:themeColor="accent1" w:themeShade="BF"/>
    </w:rPr>
  </w:style>
  <w:style w:type="character" w:styleId="Referenciaintensa">
    <w:name w:val="Intense Reference"/>
    <w:basedOn w:val="Fuentedeprrafopredeter"/>
    <w:uiPriority w:val="32"/>
    <w:semiHidden/>
    <w:qFormat/>
    <w:rsid w:val="000F51EC"/>
    <w:rPr>
      <w:b/>
      <w:bCs/>
      <w:caps w:val="0"/>
      <w:smallCaps/>
      <w:color w:val="95B511" w:themeColor="accent1" w:themeShade="BF"/>
      <w:spacing w:val="5"/>
      <w:sz w:val="22"/>
    </w:rPr>
  </w:style>
  <w:style w:type="table" w:styleId="Cuadrculaclara">
    <w:name w:val="Light Grid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72222"/>
    <w:rPr>
      <w:sz w:val="22"/>
    </w:rPr>
  </w:style>
  <w:style w:type="paragraph" w:styleId="Lista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Tabladelista2">
    <w:name w:val="List Table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Tabladelista3">
    <w:name w:val="List Table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Cuadrculamedia1">
    <w:name w:val="Medium Grid 1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Sinespaciado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72222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merodepgina">
    <w:name w:val="page number"/>
    <w:basedOn w:val="Fuentedeprrafopredeter"/>
    <w:uiPriority w:val="99"/>
    <w:semiHidden/>
    <w:unhideWhenUsed/>
    <w:rsid w:val="00572222"/>
    <w:rPr>
      <w:sz w:val="22"/>
    </w:rPr>
  </w:style>
  <w:style w:type="table" w:styleId="Tablanormal1">
    <w:name w:val="Plain Table 1"/>
    <w:basedOn w:val="Tabla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do">
    <w:name w:val="Salutation"/>
    <w:basedOn w:val="Normal"/>
    <w:next w:val="Normal"/>
    <w:link w:val="SaludoCar"/>
    <w:uiPriority w:val="5"/>
    <w:qFormat/>
    <w:rsid w:val="001924E3"/>
    <w:pPr>
      <w:spacing w:after="240"/>
    </w:pPr>
  </w:style>
  <w:style w:type="character" w:customStyle="1" w:styleId="SaludoCar">
    <w:name w:val="Saludo Car"/>
    <w:basedOn w:val="Fuentedeprrafopredeter"/>
    <w:link w:val="Saludo"/>
    <w:uiPriority w:val="5"/>
    <w:rsid w:val="001924E3"/>
    <w:rPr>
      <w:color w:val="auto"/>
    </w:rPr>
  </w:style>
  <w:style w:type="paragraph" w:styleId="Firma">
    <w:name w:val="Signature"/>
    <w:basedOn w:val="Normal"/>
    <w:next w:val="Normal"/>
    <w:link w:val="FirmaCar"/>
    <w:uiPriority w:val="7"/>
    <w:qFormat/>
    <w:rsid w:val="00254E0D"/>
    <w:pPr>
      <w:contextualSpacing/>
    </w:pPr>
  </w:style>
  <w:style w:type="character" w:customStyle="1" w:styleId="FirmaCar">
    <w:name w:val="Firma Car"/>
    <w:basedOn w:val="Fuentedeprrafopredeter"/>
    <w:link w:val="Firma"/>
    <w:uiPriority w:val="7"/>
    <w:rsid w:val="00254E0D"/>
    <w:rPr>
      <w:color w:val="auto"/>
    </w:rPr>
  </w:style>
  <w:style w:type="character" w:styleId="Textoennegrita">
    <w:name w:val="Strong"/>
    <w:basedOn w:val="Fuentedeprrafopredeter"/>
    <w:uiPriority w:val="19"/>
    <w:semiHidden/>
    <w:qFormat/>
    <w:rsid w:val="00572222"/>
    <w:rPr>
      <w:b/>
      <w:bCs/>
      <w:sz w:val="2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nfasissutil">
    <w:name w:val="Subtle Emphasis"/>
    <w:basedOn w:val="Fuentedeprrafopredeter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Referenciasutil">
    <w:name w:val="Subtle Reference"/>
    <w:basedOn w:val="Fuentedeprrafopredeter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aconefectos3D1">
    <w:name w:val="Table 3D effects 1"/>
    <w:basedOn w:val="Tabla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95B511" w:themeColor="accent1" w:themeShade="BF"/>
      <w:sz w:val="32"/>
      <w:szCs w:val="32"/>
    </w:rPr>
  </w:style>
  <w:style w:type="paragraph" w:customStyle="1" w:styleId="ftx">
    <w:name w:val="ftx"/>
    <w:basedOn w:val="Piedepgina"/>
    <w:qFormat/>
    <w:rsid w:val="00925D82"/>
    <w:rPr>
      <w:sz w:val="2"/>
      <w:szCs w:val="2"/>
    </w:rPr>
  </w:style>
  <w:style w:type="paragraph" w:customStyle="1" w:styleId="Letterbody">
    <w:name w:val="Letter body"/>
    <w:basedOn w:val="Normal"/>
    <w:qFormat/>
    <w:rsid w:val="006741CF"/>
  </w:style>
  <w:style w:type="paragraph" w:customStyle="1" w:styleId="ftx2">
    <w:name w:val="ftx2"/>
    <w:basedOn w:val="Normal"/>
    <w:qFormat/>
    <w:rsid w:val="00393042"/>
    <w:pPr>
      <w:spacing w:before="300" w:after="0"/>
    </w:pPr>
    <w:rPr>
      <w:sz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2D5AB4D2B34D1FB5ECCD838F493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92171-41A0-499F-A81A-067380FBC048}"/>
      </w:docPartPr>
      <w:docPartBody>
        <w:p w:rsidR="00824800" w:rsidRDefault="00E473AE" w:rsidP="00E473AE">
          <w:pPr>
            <w:pStyle w:val="E02D5AB4D2B34D1FB5ECCD838F4936F96"/>
          </w:pPr>
          <w:r w:rsidRPr="005125BB">
            <w:rPr>
              <w:rStyle w:val="Textodelmarcadordeposicin"/>
              <w:color w:val="323E4F" w:themeColor="text2" w:themeShade="BF"/>
            </w:rPr>
            <w:t>Date</w:t>
          </w:r>
        </w:p>
      </w:docPartBody>
    </w:docPart>
    <w:docPart>
      <w:docPartPr>
        <w:name w:val="D02E1DD8E8CA43BA8851DD266AE01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8C0D1-1EF2-40CA-AE02-791B51C2F0AB}"/>
      </w:docPartPr>
      <w:docPartBody>
        <w:p w:rsidR="00824800" w:rsidRDefault="00E473AE">
          <w:pPr>
            <w:pStyle w:val="D02E1DD8E8CA43BA8851DD266AE01853"/>
          </w:pPr>
          <w:r w:rsidRPr="006741CF">
            <w:t>Recipient</w:t>
          </w:r>
        </w:p>
      </w:docPartBody>
    </w:docPart>
    <w:docPart>
      <w:docPartPr>
        <w:name w:val="7C380DF0106F4FDF920B0B2EA340E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2B1C1-DD29-46A7-8732-F6DB55ADB54E}"/>
      </w:docPartPr>
      <w:docPartBody>
        <w:p w:rsidR="00E473AE" w:rsidRDefault="00E473AE" w:rsidP="006741CF">
          <w:pPr>
            <w:pStyle w:val="Letterbody"/>
          </w:pPr>
          <w:r>
            <w:t>We love the look of this stationery just the way it is. But you can add your own personal touch in almost no time.</w:t>
          </w:r>
        </w:p>
        <w:p w:rsidR="00E473AE" w:rsidRDefault="00E473AE" w:rsidP="006741CF">
          <w:pPr>
            <w:pStyle w:val="Letterbody"/>
          </w:pPr>
          <w:r>
            <w:t>On the Design tab of the ribbon, check out the Themes, Colors, and Fonts galleries to preview different looks from a variety of choices. Then just click to apply the one you like.</w:t>
          </w:r>
        </w:p>
        <w:p w:rsidR="00E473AE" w:rsidRDefault="00E473AE" w:rsidP="006741CF">
          <w:pPr>
            <w:pStyle w:val="Letterbody"/>
          </w:pPr>
          <w:r>
            <w:t>We’ve also created styles that let you match the formatting you see in this letter with just a click. On the Home tab of the ribbon, check out the Styles gallery for all styles used in this letter.</w:t>
          </w:r>
        </w:p>
        <w:p w:rsidR="00824800" w:rsidRDefault="00E473AE">
          <w:pPr>
            <w:pStyle w:val="7C380DF0106F4FDF920B0B2EA340E6A3"/>
          </w:pPr>
          <w:r>
            <w:t>Find even more easy-to-use tools on the Insert tab, such as to add a hyperlink or insert a comment.</w:t>
          </w:r>
        </w:p>
      </w:docPartBody>
    </w:docPart>
    <w:docPart>
      <w:docPartPr>
        <w:name w:val="DC770FB45F5D4A57AC7A961A541F7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CDF87-8876-4D40-997E-B1FF074AD4D3}"/>
      </w:docPartPr>
      <w:docPartBody>
        <w:p w:rsidR="00824800" w:rsidRDefault="00E473AE">
          <w:pPr>
            <w:pStyle w:val="DC770FB45F5D4A57AC7A961A541F783D"/>
          </w:pPr>
          <w:r>
            <w:t>Warm regards,</w:t>
          </w:r>
        </w:p>
      </w:docPartBody>
    </w:docPart>
    <w:docPart>
      <w:docPartPr>
        <w:name w:val="2CC56C8A17AE45438C83D9E685283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FFA8E-B379-4B44-AA07-44E9B87C347B}"/>
      </w:docPartPr>
      <w:docPartBody>
        <w:p w:rsidR="00824800" w:rsidRDefault="00E473AE" w:rsidP="00E473AE">
          <w:pPr>
            <w:pStyle w:val="2CC56C8A17AE45438C83D9E68528372D6"/>
          </w:pPr>
          <w:r w:rsidRPr="00254E0D">
            <w:rPr>
              <w:rStyle w:val="Textodelmarcadordeposicin"/>
            </w:rPr>
            <w:t>Title</w:t>
          </w:r>
        </w:p>
      </w:docPartBody>
    </w:docPart>
    <w:docPart>
      <w:docPartPr>
        <w:name w:val="3B7CA5B5A2474C4EAFA2441E15EA1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55E1C-83AC-409D-AECE-C4A9A5C0CDF3}"/>
      </w:docPartPr>
      <w:docPartBody>
        <w:p w:rsidR="00824800" w:rsidRDefault="00E473AE" w:rsidP="00E473AE">
          <w:pPr>
            <w:pStyle w:val="3B7CA5B5A2474C4EAFA2441E15EA1DC36"/>
          </w:pPr>
          <w:r w:rsidRPr="00254E0D">
            <w:rPr>
              <w:rStyle w:val="Textodelmarcadordeposicin"/>
            </w:rPr>
            <w:t>Email</w:t>
          </w:r>
        </w:p>
      </w:docPartBody>
    </w:docPart>
    <w:docPart>
      <w:docPartPr>
        <w:name w:val="03D111ED606C4BAA9AF46B4813351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D9EDB-AF2D-40C7-BFCD-FF813C5B2714}"/>
      </w:docPartPr>
      <w:docPartBody>
        <w:p w:rsidR="00F8630F" w:rsidRDefault="00E473AE" w:rsidP="00E473AE">
          <w:pPr>
            <w:pStyle w:val="03D111ED606C4BAA9AF46B4813351FF86"/>
          </w:pPr>
          <w:r w:rsidRPr="002C7487">
            <w:rPr>
              <w:rStyle w:val="Textodelmarcadordeposicin"/>
            </w:rPr>
            <w:t>Your Name</w:t>
          </w:r>
        </w:p>
      </w:docPartBody>
    </w:docPart>
    <w:docPart>
      <w:docPartPr>
        <w:name w:val="9649C95B6CA34E49BC99973D96FFC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9F5FA-0C6F-4165-9DC9-84109915AD57}"/>
      </w:docPartPr>
      <w:docPartBody>
        <w:p w:rsidR="00F8630F" w:rsidRDefault="00E473AE" w:rsidP="00824800">
          <w:pPr>
            <w:pStyle w:val="9649C95B6CA34E49BC99973D96FFC7EA"/>
          </w:pPr>
          <w:r w:rsidRPr="006741CF"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32"/>
    <w:rsid w:val="000A3E32"/>
    <w:rsid w:val="00620750"/>
    <w:rsid w:val="00682478"/>
    <w:rsid w:val="00824800"/>
    <w:rsid w:val="009C66AB"/>
    <w:rsid w:val="00E473AE"/>
    <w:rsid w:val="00F8630F"/>
    <w:rsid w:val="00FA7841"/>
    <w:rsid w:val="00FE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3CF18129AE04AF4BFCD2B4591B6ACFA">
    <w:name w:val="83CF18129AE04AF4BFCD2B4591B6ACFA"/>
  </w:style>
  <w:style w:type="paragraph" w:customStyle="1" w:styleId="E66A38A29AB44E45AE9F59CA9323990D">
    <w:name w:val="E66A38A29AB44E45AE9F59CA9323990D"/>
  </w:style>
  <w:style w:type="paragraph" w:customStyle="1" w:styleId="8517BD76D15E4156ACA2362C2488DCE6">
    <w:name w:val="8517BD76D15E4156ACA2362C2488DCE6"/>
  </w:style>
  <w:style w:type="character" w:styleId="Textodelmarcadordeposicin">
    <w:name w:val="Placeholder Text"/>
    <w:basedOn w:val="Fuentedeprrafopredeter"/>
    <w:uiPriority w:val="99"/>
    <w:semiHidden/>
    <w:rsid w:val="00E473AE"/>
    <w:rPr>
      <w:color w:val="2E74B5" w:themeColor="accent5" w:themeShade="BF"/>
      <w:sz w:val="22"/>
    </w:rPr>
  </w:style>
  <w:style w:type="paragraph" w:customStyle="1" w:styleId="15B81C963907441E847A93E304729581">
    <w:name w:val="15B81C963907441E847A93E304729581"/>
    <w:rsid w:val="00E473AE"/>
    <w:rPr>
      <w:lang w:val="es-CO" w:eastAsia="es-CO"/>
    </w:rPr>
  </w:style>
  <w:style w:type="paragraph" w:customStyle="1" w:styleId="D02E1DD8E8CA43BA8851DD266AE01853">
    <w:name w:val="D02E1DD8E8CA43BA8851DD266AE01853"/>
  </w:style>
  <w:style w:type="paragraph" w:customStyle="1" w:styleId="7C380DF0106F4FDF920B0B2EA340E6A3">
    <w:name w:val="7C380DF0106F4FDF920B0B2EA340E6A3"/>
  </w:style>
  <w:style w:type="paragraph" w:customStyle="1" w:styleId="DC770FB45F5D4A57AC7A961A541F783D">
    <w:name w:val="DC770FB45F5D4A57AC7A961A541F783D"/>
  </w:style>
  <w:style w:type="paragraph" w:customStyle="1" w:styleId="3739011BA7294D0485852D9753E6D0EE">
    <w:name w:val="3739011BA7294D0485852D9753E6D0EE"/>
    <w:rsid w:val="00E473AE"/>
    <w:rPr>
      <w:lang w:val="es-CO" w:eastAsia="es-CO"/>
    </w:rPr>
  </w:style>
  <w:style w:type="paragraph" w:customStyle="1" w:styleId="FAB6139E2F014354B1C20ADFCFFE541C">
    <w:name w:val="FAB6139E2F014354B1C20ADFCFFE541C"/>
    <w:rsid w:val="00E473AE"/>
    <w:rPr>
      <w:lang w:val="es-CO" w:eastAsia="es-CO"/>
    </w:rPr>
  </w:style>
  <w:style w:type="paragraph" w:customStyle="1" w:styleId="71E8B31F3307437BBCE368A9F13544D9">
    <w:name w:val="71E8B31F3307437BBCE368A9F13544D9"/>
    <w:rsid w:val="00E473AE"/>
    <w:rPr>
      <w:lang w:val="es-CO" w:eastAsia="es-CO"/>
    </w:rPr>
  </w:style>
  <w:style w:type="paragraph" w:customStyle="1" w:styleId="E7C79A336E1646ACA4D2AB160E615653">
    <w:name w:val="E7C79A336E1646ACA4D2AB160E615653"/>
    <w:rsid w:val="00E473AE"/>
    <w:rPr>
      <w:lang w:val="es-CO" w:eastAsia="es-CO"/>
    </w:rPr>
  </w:style>
  <w:style w:type="paragraph" w:customStyle="1" w:styleId="86697D909699426B8CA4053BE804BF01">
    <w:name w:val="86697D909699426B8CA4053BE804BF01"/>
    <w:rsid w:val="00E473AE"/>
    <w:rPr>
      <w:lang w:val="es-CO" w:eastAsia="es-CO"/>
    </w:rPr>
  </w:style>
  <w:style w:type="paragraph" w:styleId="Fecha">
    <w:name w:val="Date"/>
    <w:basedOn w:val="Normal"/>
    <w:next w:val="Saludo"/>
    <w:link w:val="FechaCar"/>
    <w:uiPriority w:val="4"/>
    <w:unhideWhenUsed/>
    <w:qFormat/>
    <w:rsid w:val="00E473AE"/>
    <w:pPr>
      <w:spacing w:before="720" w:after="960" w:line="276" w:lineRule="auto"/>
    </w:pPr>
    <w:rPr>
      <w:rFonts w:eastAsiaTheme="minorHAnsi"/>
    </w:rPr>
  </w:style>
  <w:style w:type="character" w:customStyle="1" w:styleId="FechaCar">
    <w:name w:val="Fecha Car"/>
    <w:basedOn w:val="Fuentedeprrafopredeter"/>
    <w:link w:val="Fecha"/>
    <w:uiPriority w:val="4"/>
    <w:rsid w:val="00E473AE"/>
    <w:rPr>
      <w:rFonts w:eastAsiaTheme="minorHAns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24800"/>
  </w:style>
  <w:style w:type="character" w:customStyle="1" w:styleId="SaludoCar">
    <w:name w:val="Saludo Car"/>
    <w:basedOn w:val="Fuentedeprrafopredeter"/>
    <w:link w:val="Saludo"/>
    <w:uiPriority w:val="99"/>
    <w:semiHidden/>
    <w:rsid w:val="00824800"/>
  </w:style>
  <w:style w:type="paragraph" w:customStyle="1" w:styleId="9649C95B6CA34E49BC99973D96FFC7EA">
    <w:name w:val="9649C95B6CA34E49BC99973D96FFC7EA"/>
    <w:rsid w:val="00824800"/>
    <w:rPr>
      <w:lang w:val="en-IN" w:eastAsia="en-IN"/>
    </w:rPr>
  </w:style>
  <w:style w:type="paragraph" w:customStyle="1" w:styleId="Letterbody">
    <w:name w:val="Letter body"/>
    <w:basedOn w:val="Normal"/>
    <w:qFormat/>
    <w:rsid w:val="00E473AE"/>
    <w:pPr>
      <w:spacing w:after="300" w:line="276" w:lineRule="auto"/>
    </w:pPr>
    <w:rPr>
      <w:rFonts w:eastAsiaTheme="minorHAnsi"/>
    </w:rPr>
  </w:style>
  <w:style w:type="paragraph" w:customStyle="1" w:styleId="E02D5AB4D2B34D1FB5ECCD838F4936F96">
    <w:name w:val="E02D5AB4D2B34D1FB5ECCD838F4936F96"/>
    <w:rsid w:val="00E473AE"/>
    <w:pPr>
      <w:spacing w:before="720" w:after="960" w:line="276" w:lineRule="auto"/>
    </w:pPr>
    <w:rPr>
      <w:rFonts w:eastAsiaTheme="minorHAnsi"/>
    </w:rPr>
  </w:style>
  <w:style w:type="paragraph" w:customStyle="1" w:styleId="03D111ED606C4BAA9AF46B4813351FF86">
    <w:name w:val="03D111ED606C4BAA9AF46B4813351FF86"/>
    <w:rsid w:val="00E473AE"/>
    <w:pPr>
      <w:spacing w:after="300" w:line="276" w:lineRule="auto"/>
      <w:contextualSpacing/>
    </w:pPr>
    <w:rPr>
      <w:rFonts w:eastAsiaTheme="minorHAnsi"/>
    </w:rPr>
  </w:style>
  <w:style w:type="paragraph" w:customStyle="1" w:styleId="2CC56C8A17AE45438C83D9E68528372D6">
    <w:name w:val="2CC56C8A17AE45438C83D9E68528372D6"/>
    <w:rsid w:val="00E473AE"/>
    <w:pPr>
      <w:spacing w:after="300" w:line="276" w:lineRule="auto"/>
      <w:contextualSpacing/>
    </w:pPr>
    <w:rPr>
      <w:rFonts w:eastAsiaTheme="minorHAnsi"/>
    </w:rPr>
  </w:style>
  <w:style w:type="paragraph" w:customStyle="1" w:styleId="3B7CA5B5A2474C4EAFA2441E15EA1DC36">
    <w:name w:val="3B7CA5B5A2474C4EAFA2441E15EA1DC36"/>
    <w:rsid w:val="00E473AE"/>
    <w:pPr>
      <w:spacing w:after="300" w:line="276" w:lineRule="auto"/>
      <w:contextualSpacing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0AFC58-D49F-4C8E-A428-53BC0FBC79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772181-BAD1-4153-AECE-78438B27CEA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A89E8DF-86DA-425D-9EC0-EE19BC53E4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7CF5EA-009E-46A7-8DCB-2C572D1971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2019-12-03T06:14:00Z</dcterms:created>
  <dcterms:modified xsi:type="dcterms:W3CDTF">2023-11-16T09:01:00Z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